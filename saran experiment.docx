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sz w:val="2"/>
        </w:rPr>
        <w:id w:val="91449619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sz w:val="22"/>
        </w:rPr>
      </w:sdtEndPr>
      <w:sdtContent>
        <w:p w14:paraId="34B9012F" w14:textId="5DBE6256" w:rsidR="000B52F2" w:rsidRDefault="005165D8">
          <w:pPr>
            <w:pStyle w:val="NoSpacing"/>
            <w:rPr>
              <w:sz w:val="2"/>
            </w:rPr>
          </w:pPr>
          <w:r>
            <w:rPr>
              <w:noProof/>
            </w:rPr>
            <w:drawing>
              <wp:anchor distT="0" distB="0" distL="114300" distR="114300" simplePos="0" relativeHeight="251663360" behindDoc="0" locked="0" layoutInCell="1" hidden="0" allowOverlap="1" wp14:anchorId="0ABBE444" wp14:editId="3556A786">
                <wp:simplePos x="0" y="0"/>
                <wp:positionH relativeFrom="column">
                  <wp:posOffset>-86360</wp:posOffset>
                </wp:positionH>
                <wp:positionV relativeFrom="paragraph">
                  <wp:posOffset>-417195</wp:posOffset>
                </wp:positionV>
                <wp:extent cx="5646420" cy="586740"/>
                <wp:effectExtent l="0" t="0" r="0" b="3810"/>
                <wp:wrapSquare wrapText="bothSides" distT="0" distB="0" distL="114300" distR="114300"/>
                <wp:docPr id="1806023950" name="image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46420" cy="58674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386F455C" w14:textId="641DCBA9" w:rsidR="000B52F2" w:rsidRDefault="000B52F2"/>
        <w:p w14:paraId="7933DDB7" w14:textId="73F927A8" w:rsidR="000B52F2" w:rsidRDefault="005165D8">
          <w:pPr>
            <w:rPr>
              <w:rFonts w:ascii="Times New Roman" w:eastAsiaTheme="majorEastAsia" w:hAnsi="Times New Roman" w:cs="Times New Roman"/>
              <w:b/>
              <w:bCs/>
              <w:sz w:val="28"/>
              <w:szCs w:val="28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A2FD856" wp14:editId="10A00B0D">
                    <wp:simplePos x="0" y="0"/>
                    <wp:positionH relativeFrom="page">
                      <wp:posOffset>1889760</wp:posOffset>
                    </wp:positionH>
                    <wp:positionV relativeFrom="margin">
                      <wp:posOffset>3246755</wp:posOffset>
                    </wp:positionV>
                    <wp:extent cx="3995420" cy="1380490"/>
                    <wp:effectExtent l="0" t="0" r="5080" b="10160"/>
                    <wp:wrapNone/>
                    <wp:docPr id="69" name="Text Box 7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95420" cy="13804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028D844" w14:textId="3CEF2FBA" w:rsidR="00214C81" w:rsidRPr="00214C81" w:rsidRDefault="00C00270" w:rsidP="005165D8">
                                <w:pPr>
                                  <w:pStyle w:val="NoSpacing"/>
                                  <w:jc w:val="center"/>
                                  <w:rPr>
                                    <w:color w:val="000000" w:themeColor="text1"/>
                                    <w:sz w:val="36"/>
                                    <w:szCs w:val="36"/>
                                    <w:lang w:val="en-IN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C00270">
                                  <w:rPr>
                                    <w:color w:val="000000" w:themeColor="text1"/>
                                    <w:sz w:val="36"/>
                                    <w:szCs w:val="36"/>
                                    <w:lang w:val="en-IN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SARAN</w:t>
                                </w:r>
                                <w:r w:rsidRPr="00C00270">
                                  <w:rPr>
                                    <w:color w:val="000000" w:themeColor="text1"/>
                                    <w:sz w:val="36"/>
                                    <w:szCs w:val="36"/>
                                    <w:lang w:val="en-IN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A</w:t>
                                </w:r>
                                <w:r w:rsidR="005165D8">
                                  <w:rPr>
                                    <w:color w:val="000000" w:themeColor="text1"/>
                                    <w:sz w:val="36"/>
                                    <w:szCs w:val="36"/>
                                    <w:lang w:val="en-IN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br/>
                                </w:r>
                                <w:r w:rsidRPr="00C00270">
                                  <w:rPr>
                                    <w:color w:val="000000" w:themeColor="text1"/>
                                    <w:sz w:val="36"/>
                                    <w:szCs w:val="36"/>
                                    <w:lang w:val="en-IN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192424349</w:t>
                                </w:r>
                                <w:r w:rsidR="005165D8">
                                  <w:rPr>
                                    <w:color w:val="000000" w:themeColor="text1"/>
                                    <w:sz w:val="36"/>
                                    <w:szCs w:val="36"/>
                                    <w:lang w:val="en-IN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br/>
                                  <w:t>BTECH-AI &amp; DS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A2FD85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73" o:spid="_x0000_s1026" type="#_x0000_t202" style="position:absolute;margin-left:148.8pt;margin-top:255.65pt;width:314.6pt;height:108.7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" filled="f" stroked="f" strokeweight=".5pt">
                    <v:textbox inset="0,0,0,0">
                      <w:txbxContent>
                        <w:p w14:paraId="7028D844" w14:textId="3CEF2FBA" w:rsidR="00214C81" w:rsidRPr="00214C81" w:rsidRDefault="00C00270" w:rsidP="005165D8">
                          <w:pPr>
                            <w:pStyle w:val="NoSpacing"/>
                            <w:jc w:val="center"/>
                            <w:rPr>
                              <w:color w:val="000000" w:themeColor="text1"/>
                              <w:sz w:val="36"/>
                              <w:szCs w:val="36"/>
                              <w:lang w:val="en-IN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C00270">
                            <w:rPr>
                              <w:color w:val="000000" w:themeColor="text1"/>
                              <w:sz w:val="36"/>
                              <w:szCs w:val="36"/>
                              <w:lang w:val="en-IN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SARAN</w:t>
                          </w:r>
                          <w:r w:rsidRPr="00C00270">
                            <w:rPr>
                              <w:color w:val="000000" w:themeColor="text1"/>
                              <w:sz w:val="36"/>
                              <w:szCs w:val="36"/>
                              <w:lang w:val="en-IN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A</w:t>
                          </w:r>
                          <w:r w:rsidR="005165D8">
                            <w:rPr>
                              <w:color w:val="000000" w:themeColor="text1"/>
                              <w:sz w:val="36"/>
                              <w:szCs w:val="36"/>
                              <w:lang w:val="en-IN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br/>
                          </w:r>
                          <w:r w:rsidRPr="00C00270">
                            <w:rPr>
                              <w:color w:val="000000" w:themeColor="text1"/>
                              <w:sz w:val="36"/>
                              <w:szCs w:val="36"/>
                              <w:lang w:val="en-IN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192424349</w:t>
                          </w:r>
                          <w:r w:rsidR="005165D8">
                            <w:rPr>
                              <w:color w:val="000000" w:themeColor="text1"/>
                              <w:sz w:val="36"/>
                              <w:szCs w:val="36"/>
                              <w:lang w:val="en-IN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br/>
                            <w:t>BTECH-AI &amp; DS</w:t>
                          </w: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FC4B9BC" wp14:editId="387349B3">
                    <wp:simplePos x="0" y="0"/>
                    <wp:positionH relativeFrom="page">
                      <wp:posOffset>1103713</wp:posOffset>
                    </wp:positionH>
                    <wp:positionV relativeFrom="margin">
                      <wp:posOffset>1197997</wp:posOffset>
                    </wp:positionV>
                    <wp:extent cx="5943600" cy="914400"/>
                    <wp:effectExtent l="0" t="0" r="0" b="0"/>
                    <wp:wrapNone/>
                    <wp:docPr id="62" name="Text Box 6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F54E632" w14:textId="05779C11" w:rsidR="000B52F2" w:rsidRPr="005165D8" w:rsidRDefault="00214C81" w:rsidP="005165D8">
                                <w:pPr>
                                  <w:pStyle w:val="Title"/>
                                  <w:jc w:val="center"/>
                                  <w:rPr>
                                    <w:sz w:val="68"/>
                                    <w:szCs w:val="68"/>
                                  </w:rPr>
                                </w:pPr>
                                <w:r w:rsidRPr="005165D8">
                                  <w:t>DATA STRUCTURE OBSERVATION</w:t>
                                </w:r>
                              </w:p>
                              <w:p w14:paraId="170FC291" w14:textId="77777777" w:rsidR="000B52F2" w:rsidRPr="00214C81" w:rsidRDefault="000B52F2" w:rsidP="005165D8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 w14:anchorId="1FC4B9BC" id="Text Box 66" o:spid="_x0000_s1027" type="#_x0000_t202" style="position:absolute;margin-left:86.9pt;margin-top:94.35pt;width:468pt;height:1in;z-index:251661312;visibility:visible;mso-wrap-style:square;mso-width-percent:765;mso-wrap-distance-left:9pt;mso-wrap-distance-top:0;mso-wrap-distance-right:9pt;mso-wrap-distance-bottom:0;mso-position-horizontal:absolute;mso-position-horizontal-relative:page;mso-position-vertical:absolute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" filled="f" stroked="f" strokeweight=".5pt">
                    <v:textbox style="mso-fit-shape-to-text:t">
                      <w:txbxContent>
                        <w:p w14:paraId="1F54E632" w14:textId="05779C11" w:rsidR="000B52F2" w:rsidRPr="005165D8" w:rsidRDefault="00214C81" w:rsidP="005165D8">
                          <w:pPr>
                            <w:pStyle w:val="Title"/>
                            <w:jc w:val="center"/>
                            <w:rPr>
                              <w:sz w:val="68"/>
                              <w:szCs w:val="68"/>
                            </w:rPr>
                          </w:pPr>
                          <w:r w:rsidRPr="005165D8">
                            <w:t>DATA STRUCTURE OBSERVATION</w:t>
                          </w:r>
                        </w:p>
                        <w:p w14:paraId="170FC291" w14:textId="77777777" w:rsidR="000B52F2" w:rsidRPr="00214C81" w:rsidRDefault="000B52F2" w:rsidP="005165D8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 w:rsidR="000B52F2">
            <w:rPr>
              <w:rFonts w:ascii="Times New Roman" w:hAnsi="Times New Roman" w:cs="Times New Roman"/>
            </w:rPr>
            <w:br w:type="page"/>
          </w:r>
        </w:p>
      </w:sdtContent>
    </w:sdt>
    <w:p w14:paraId="694CE4A0" w14:textId="4B96F4A3" w:rsidR="006E534E" w:rsidRPr="000B52F2" w:rsidRDefault="00214C81">
      <w:pPr>
        <w:pStyle w:val="Heading1"/>
        <w:rPr>
          <w:rFonts w:ascii="Times New Roman" w:hAnsi="Times New Roman" w:cs="Times New Roman"/>
          <w:color w:val="auto"/>
        </w:rPr>
      </w:pPr>
      <w:r w:rsidRPr="000B52F2">
        <w:rPr>
          <w:rFonts w:ascii="Times New Roman" w:hAnsi="Times New Roman" w:cs="Times New Roman"/>
          <w:color w:val="auto"/>
        </w:rPr>
        <w:t>Matrix Multiplication</w:t>
      </w:r>
    </w:p>
    <w:p w14:paraId="45EBC6AF" w14:textId="77777777" w:rsidR="006E534E" w:rsidRPr="000B52F2" w:rsidRDefault="00214C81">
      <w:pPr>
        <w:pStyle w:val="Heading2"/>
        <w:rPr>
          <w:rFonts w:ascii="Times New Roman" w:hAnsi="Times New Roman" w:cs="Times New Roman"/>
          <w:color w:val="auto"/>
        </w:rPr>
      </w:pPr>
      <w:r w:rsidRPr="000B52F2">
        <w:rPr>
          <w:rFonts w:ascii="Times New Roman" w:hAnsi="Times New Roman" w:cs="Times New Roman"/>
          <w:color w:val="auto"/>
        </w:rPr>
        <w:t>Aim</w:t>
      </w:r>
    </w:p>
    <w:p w14:paraId="01320B62" w14:textId="77777777" w:rsidR="006E534E" w:rsidRPr="000B52F2" w:rsidRDefault="00214C81">
      <w:pPr>
        <w:rPr>
          <w:rFonts w:ascii="Times New Roman" w:hAnsi="Times New Roman" w:cs="Times New Roman"/>
        </w:rPr>
      </w:pPr>
      <w:r w:rsidRPr="000B52F2">
        <w:rPr>
          <w:rFonts w:ascii="Times New Roman" w:hAnsi="Times New Roman" w:cs="Times New Roman"/>
        </w:rPr>
        <w:t>To write a C program to perform matrix multiplication.</w:t>
      </w:r>
    </w:p>
    <w:p w14:paraId="77EB5FFA" w14:textId="77777777" w:rsidR="006E534E" w:rsidRPr="000B52F2" w:rsidRDefault="00214C81">
      <w:pPr>
        <w:pStyle w:val="Heading2"/>
        <w:rPr>
          <w:rFonts w:ascii="Times New Roman" w:hAnsi="Times New Roman" w:cs="Times New Roman"/>
          <w:color w:val="auto"/>
        </w:rPr>
      </w:pPr>
      <w:r w:rsidRPr="000B52F2">
        <w:rPr>
          <w:rFonts w:ascii="Times New Roman" w:hAnsi="Times New Roman" w:cs="Times New Roman"/>
          <w:color w:val="auto"/>
        </w:rPr>
        <w:t>Observation</w:t>
      </w:r>
    </w:p>
    <w:p w14:paraId="1BCDEE90" w14:textId="77777777" w:rsidR="006E534E" w:rsidRPr="000B52F2" w:rsidRDefault="00214C81">
      <w:pPr>
        <w:rPr>
          <w:rFonts w:ascii="Times New Roman" w:hAnsi="Times New Roman" w:cs="Times New Roman"/>
        </w:rPr>
      </w:pPr>
      <w:r w:rsidRPr="000B52F2">
        <w:rPr>
          <w:rFonts w:ascii="Times New Roman" w:hAnsi="Times New Roman" w:cs="Times New Roman"/>
        </w:rPr>
        <w:t>Matrix multiplication of A[m][n] and B[n][p] gives C[m][p].</w:t>
      </w:r>
    </w:p>
    <w:p w14:paraId="4645C92D" w14:textId="77777777" w:rsidR="006E534E" w:rsidRPr="000B52F2" w:rsidRDefault="00214C81">
      <w:pPr>
        <w:pStyle w:val="Heading2"/>
        <w:rPr>
          <w:rFonts w:ascii="Times New Roman" w:hAnsi="Times New Roman" w:cs="Times New Roman"/>
          <w:color w:val="auto"/>
        </w:rPr>
      </w:pPr>
      <w:r w:rsidRPr="000B52F2">
        <w:rPr>
          <w:rFonts w:ascii="Times New Roman" w:hAnsi="Times New Roman" w:cs="Times New Roman"/>
          <w:color w:val="auto"/>
        </w:rPr>
        <w:t>Algorithm</w:t>
      </w:r>
    </w:p>
    <w:p w14:paraId="7E43AC65" w14:textId="77777777" w:rsidR="006E534E" w:rsidRPr="000B52F2" w:rsidRDefault="00214C81">
      <w:pPr>
        <w:pStyle w:val="ListNumber"/>
        <w:rPr>
          <w:rFonts w:ascii="Times New Roman" w:hAnsi="Times New Roman" w:cs="Times New Roman"/>
        </w:rPr>
      </w:pPr>
      <w:r w:rsidRPr="000B52F2">
        <w:rPr>
          <w:rFonts w:ascii="Times New Roman" w:hAnsi="Times New Roman" w:cs="Times New Roman"/>
        </w:rPr>
        <w:t>Start.</w:t>
      </w:r>
    </w:p>
    <w:p w14:paraId="053991DC" w14:textId="77777777" w:rsidR="006E534E" w:rsidRPr="000B52F2" w:rsidRDefault="00214C81">
      <w:pPr>
        <w:pStyle w:val="ListNumber"/>
        <w:rPr>
          <w:rFonts w:ascii="Times New Roman" w:hAnsi="Times New Roman" w:cs="Times New Roman"/>
        </w:rPr>
      </w:pPr>
      <w:r w:rsidRPr="000B52F2">
        <w:rPr>
          <w:rFonts w:ascii="Times New Roman" w:hAnsi="Times New Roman" w:cs="Times New Roman"/>
        </w:rPr>
        <w:t>Read the dimensions and elements of matrix A and B.</w:t>
      </w:r>
    </w:p>
    <w:p w14:paraId="0C9D5F72" w14:textId="77777777" w:rsidR="006E534E" w:rsidRPr="000B52F2" w:rsidRDefault="00214C81">
      <w:pPr>
        <w:pStyle w:val="ListNumber"/>
        <w:rPr>
          <w:rFonts w:ascii="Times New Roman" w:hAnsi="Times New Roman" w:cs="Times New Roman"/>
        </w:rPr>
      </w:pPr>
      <w:r w:rsidRPr="000B52F2">
        <w:rPr>
          <w:rFonts w:ascii="Times New Roman" w:hAnsi="Times New Roman" w:cs="Times New Roman"/>
        </w:rPr>
        <w:t>Check if multiplication is possible (columns of A = rows of B).</w:t>
      </w:r>
    </w:p>
    <w:p w14:paraId="0C634693" w14:textId="77777777" w:rsidR="006E534E" w:rsidRPr="000B52F2" w:rsidRDefault="00214C81">
      <w:pPr>
        <w:pStyle w:val="ListNumber"/>
        <w:rPr>
          <w:rFonts w:ascii="Times New Roman" w:hAnsi="Times New Roman" w:cs="Times New Roman"/>
        </w:rPr>
      </w:pPr>
      <w:r w:rsidRPr="000B52F2">
        <w:rPr>
          <w:rFonts w:ascii="Times New Roman" w:hAnsi="Times New Roman" w:cs="Times New Roman"/>
        </w:rPr>
        <w:t>Perform multiplication using triple nested loop.</w:t>
      </w:r>
    </w:p>
    <w:p w14:paraId="579724AE" w14:textId="77777777" w:rsidR="006E534E" w:rsidRPr="000B52F2" w:rsidRDefault="00214C81">
      <w:pPr>
        <w:pStyle w:val="ListNumber"/>
        <w:rPr>
          <w:rFonts w:ascii="Times New Roman" w:hAnsi="Times New Roman" w:cs="Times New Roman"/>
        </w:rPr>
      </w:pPr>
      <w:r w:rsidRPr="000B52F2">
        <w:rPr>
          <w:rFonts w:ascii="Times New Roman" w:hAnsi="Times New Roman" w:cs="Times New Roman"/>
        </w:rPr>
        <w:t>Store result in matrix C.</w:t>
      </w:r>
    </w:p>
    <w:p w14:paraId="1876AC62" w14:textId="0A8FEAAD" w:rsidR="00FD1D43" w:rsidRPr="000B52F2" w:rsidRDefault="00214C81" w:rsidP="00FD1D43">
      <w:pPr>
        <w:pStyle w:val="ListNumber"/>
        <w:rPr>
          <w:rFonts w:ascii="Times New Roman" w:hAnsi="Times New Roman" w:cs="Times New Roman"/>
        </w:rPr>
      </w:pPr>
      <w:r w:rsidRPr="000B52F2">
        <w:rPr>
          <w:rFonts w:ascii="Times New Roman" w:hAnsi="Times New Roman" w:cs="Times New Roman"/>
        </w:rPr>
        <w:t>Display the resultant matrix.</w:t>
      </w:r>
    </w:p>
    <w:p w14:paraId="53408BBB" w14:textId="77777777" w:rsidR="00FD1D43" w:rsidRPr="000B52F2" w:rsidRDefault="00214C81">
      <w:pPr>
        <w:pStyle w:val="ListNumber"/>
        <w:rPr>
          <w:rFonts w:ascii="Times New Roman" w:hAnsi="Times New Roman" w:cs="Times New Roman"/>
        </w:rPr>
      </w:pPr>
      <w:r w:rsidRPr="000B52F2">
        <w:rPr>
          <w:rFonts w:ascii="Times New Roman" w:hAnsi="Times New Roman" w:cs="Times New Roman"/>
        </w:rPr>
        <w:t>Stop.</w:t>
      </w:r>
      <w:r w:rsidR="00FD1D43" w:rsidRPr="000B52F2">
        <w:rPr>
          <w:rFonts w:ascii="Times New Roman" w:hAnsi="Times New Roman" w:cs="Times New Roman"/>
          <w:noProof/>
        </w:rPr>
        <w:t xml:space="preserve"> </w:t>
      </w:r>
    </w:p>
    <w:p w14:paraId="2DB4A482" w14:textId="77777777" w:rsidR="00FD1D43" w:rsidRPr="000B52F2" w:rsidRDefault="00FD1D43" w:rsidP="00FD1D43">
      <w:pPr>
        <w:pStyle w:val="ListNumber"/>
        <w:numPr>
          <w:ilvl w:val="0"/>
          <w:numId w:val="0"/>
        </w:numPr>
        <w:ind w:left="360" w:hanging="360"/>
        <w:rPr>
          <w:rFonts w:ascii="Times New Roman" w:hAnsi="Times New Roman" w:cs="Times New Roman"/>
          <w:noProof/>
        </w:rPr>
      </w:pPr>
    </w:p>
    <w:p w14:paraId="5CD993EB" w14:textId="77777777" w:rsidR="00FD1D43" w:rsidRPr="000B52F2" w:rsidRDefault="00FD1D43" w:rsidP="00FD1D43">
      <w:pPr>
        <w:pStyle w:val="ListNumber"/>
        <w:numPr>
          <w:ilvl w:val="0"/>
          <w:numId w:val="0"/>
        </w:numPr>
        <w:ind w:left="360" w:hanging="360"/>
        <w:rPr>
          <w:rFonts w:ascii="Times New Roman" w:hAnsi="Times New Roman" w:cs="Times New Roman"/>
          <w:noProof/>
        </w:rPr>
      </w:pPr>
    </w:p>
    <w:p w14:paraId="5463B62B" w14:textId="77777777" w:rsidR="00FD1D43" w:rsidRPr="000B52F2" w:rsidRDefault="00FD1D43" w:rsidP="00FD1D43">
      <w:pPr>
        <w:pStyle w:val="ListNumber"/>
        <w:numPr>
          <w:ilvl w:val="0"/>
          <w:numId w:val="0"/>
        </w:numPr>
        <w:ind w:left="360" w:hanging="360"/>
        <w:rPr>
          <w:rFonts w:ascii="Times New Roman" w:hAnsi="Times New Roman" w:cs="Times New Roman"/>
        </w:rPr>
      </w:pPr>
    </w:p>
    <w:p w14:paraId="7A2998A7" w14:textId="4E2A991B" w:rsidR="006E534E" w:rsidRPr="000B52F2" w:rsidRDefault="00FD1D43" w:rsidP="00FD1D43">
      <w:pPr>
        <w:pStyle w:val="ListNumber"/>
        <w:numPr>
          <w:ilvl w:val="0"/>
          <w:numId w:val="0"/>
        </w:numPr>
        <w:ind w:left="360"/>
        <w:rPr>
          <w:rFonts w:ascii="Times New Roman" w:hAnsi="Times New Roman" w:cs="Times New Roman"/>
        </w:rPr>
      </w:pPr>
      <w:r w:rsidRPr="000B52F2">
        <w:rPr>
          <w:rFonts w:ascii="Times New Roman" w:hAnsi="Times New Roman" w:cs="Times New Roman"/>
          <w:noProof/>
        </w:rPr>
        <w:drawing>
          <wp:inline distT="0" distB="0" distL="0" distR="0" wp14:anchorId="33AE48E9" wp14:editId="241A3932">
            <wp:extent cx="5537200" cy="3098800"/>
            <wp:effectExtent l="0" t="0" r="6350" b="6350"/>
            <wp:docPr id="193272163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721632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7200" cy="309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04E835" w14:textId="77777777" w:rsidR="00FD1D43" w:rsidRPr="000B52F2" w:rsidRDefault="00FD1D43">
      <w:pPr>
        <w:pStyle w:val="Heading2"/>
        <w:rPr>
          <w:rFonts w:ascii="Times New Roman" w:hAnsi="Times New Roman" w:cs="Times New Roman"/>
        </w:rPr>
      </w:pPr>
    </w:p>
    <w:p w14:paraId="3D06232B" w14:textId="5ECFC523" w:rsidR="006E534E" w:rsidRPr="000B52F2" w:rsidRDefault="00214C81">
      <w:pPr>
        <w:pStyle w:val="Heading2"/>
        <w:rPr>
          <w:rFonts w:ascii="Times New Roman" w:hAnsi="Times New Roman" w:cs="Times New Roman"/>
          <w:color w:val="auto"/>
        </w:rPr>
      </w:pPr>
      <w:r w:rsidRPr="000B52F2">
        <w:rPr>
          <w:rFonts w:ascii="Times New Roman" w:hAnsi="Times New Roman" w:cs="Times New Roman"/>
          <w:color w:val="auto"/>
        </w:rPr>
        <w:t>Result</w:t>
      </w:r>
    </w:p>
    <w:p w14:paraId="2F800D40" w14:textId="4E06B125" w:rsidR="006E534E" w:rsidRPr="000B52F2" w:rsidRDefault="00214C81">
      <w:pPr>
        <w:rPr>
          <w:rFonts w:ascii="Times New Roman" w:hAnsi="Times New Roman" w:cs="Times New Roman"/>
        </w:rPr>
      </w:pPr>
      <w:r w:rsidRPr="000B52F2">
        <w:rPr>
          <w:rFonts w:ascii="Times New Roman" w:hAnsi="Times New Roman" w:cs="Times New Roman"/>
        </w:rPr>
        <w:t>The program was successfully executed and the product of two matrices was obtained.</w:t>
      </w:r>
    </w:p>
    <w:p w14:paraId="5E8927EA" w14:textId="34A8DF24" w:rsidR="006E534E" w:rsidRPr="000B52F2" w:rsidRDefault="00214C81">
      <w:pPr>
        <w:pStyle w:val="Heading1"/>
        <w:rPr>
          <w:rFonts w:ascii="Times New Roman" w:hAnsi="Times New Roman" w:cs="Times New Roman"/>
          <w:color w:val="auto"/>
        </w:rPr>
      </w:pPr>
      <w:r w:rsidRPr="000B52F2">
        <w:rPr>
          <w:rFonts w:ascii="Times New Roman" w:hAnsi="Times New Roman" w:cs="Times New Roman"/>
          <w:color w:val="auto"/>
        </w:rPr>
        <w:t>Odd or Even Numbers</w:t>
      </w:r>
    </w:p>
    <w:p w14:paraId="4ECD29C7" w14:textId="77777777" w:rsidR="006E534E" w:rsidRPr="000B52F2" w:rsidRDefault="00214C81">
      <w:pPr>
        <w:pStyle w:val="Heading2"/>
        <w:rPr>
          <w:rFonts w:ascii="Times New Roman" w:hAnsi="Times New Roman" w:cs="Times New Roman"/>
          <w:color w:val="auto"/>
        </w:rPr>
      </w:pPr>
      <w:r w:rsidRPr="000B52F2">
        <w:rPr>
          <w:rFonts w:ascii="Times New Roman" w:hAnsi="Times New Roman" w:cs="Times New Roman"/>
          <w:color w:val="auto"/>
        </w:rPr>
        <w:t>Aim</w:t>
      </w:r>
    </w:p>
    <w:p w14:paraId="2FC8951B" w14:textId="77777777" w:rsidR="006E534E" w:rsidRPr="000B52F2" w:rsidRDefault="00214C81">
      <w:pPr>
        <w:rPr>
          <w:rFonts w:ascii="Times New Roman" w:hAnsi="Times New Roman" w:cs="Times New Roman"/>
        </w:rPr>
      </w:pPr>
      <w:r w:rsidRPr="000B52F2">
        <w:rPr>
          <w:rFonts w:ascii="Times New Roman" w:hAnsi="Times New Roman" w:cs="Times New Roman"/>
        </w:rPr>
        <w:t>To write a C program to find odd or even numbers from a given set of numbers.</w:t>
      </w:r>
    </w:p>
    <w:p w14:paraId="3D0CF02B" w14:textId="77777777" w:rsidR="006E534E" w:rsidRPr="000B52F2" w:rsidRDefault="00214C81">
      <w:pPr>
        <w:pStyle w:val="Heading2"/>
        <w:rPr>
          <w:rFonts w:ascii="Times New Roman" w:hAnsi="Times New Roman" w:cs="Times New Roman"/>
          <w:color w:val="auto"/>
        </w:rPr>
      </w:pPr>
      <w:r w:rsidRPr="000B52F2">
        <w:rPr>
          <w:rFonts w:ascii="Times New Roman" w:hAnsi="Times New Roman" w:cs="Times New Roman"/>
          <w:color w:val="auto"/>
        </w:rPr>
        <w:t>Observation</w:t>
      </w:r>
    </w:p>
    <w:p w14:paraId="346686C6" w14:textId="77777777" w:rsidR="006E534E" w:rsidRPr="000B52F2" w:rsidRDefault="00214C81">
      <w:pPr>
        <w:rPr>
          <w:rFonts w:ascii="Times New Roman" w:hAnsi="Times New Roman" w:cs="Times New Roman"/>
        </w:rPr>
      </w:pPr>
      <w:r w:rsidRPr="000B52F2">
        <w:rPr>
          <w:rFonts w:ascii="Times New Roman" w:hAnsi="Times New Roman" w:cs="Times New Roman"/>
        </w:rPr>
        <w:t>Odd numbers leave remainder 1 when divided by 2; even numbers leave remainder 0.</w:t>
      </w:r>
    </w:p>
    <w:p w14:paraId="5C4D3C02" w14:textId="77777777" w:rsidR="006E534E" w:rsidRPr="000B52F2" w:rsidRDefault="00214C81">
      <w:pPr>
        <w:pStyle w:val="Heading2"/>
        <w:rPr>
          <w:rFonts w:ascii="Times New Roman" w:hAnsi="Times New Roman" w:cs="Times New Roman"/>
        </w:rPr>
      </w:pPr>
      <w:r w:rsidRPr="000B52F2">
        <w:rPr>
          <w:rFonts w:ascii="Times New Roman" w:hAnsi="Times New Roman" w:cs="Times New Roman"/>
          <w:color w:val="auto"/>
        </w:rPr>
        <w:t>Algorithm</w:t>
      </w:r>
    </w:p>
    <w:p w14:paraId="1A041004" w14:textId="77777777" w:rsidR="006E534E" w:rsidRPr="000B52F2" w:rsidRDefault="00214C81">
      <w:pPr>
        <w:pStyle w:val="ListNumber"/>
        <w:rPr>
          <w:rFonts w:ascii="Times New Roman" w:hAnsi="Times New Roman" w:cs="Times New Roman"/>
        </w:rPr>
      </w:pPr>
      <w:r w:rsidRPr="000B52F2">
        <w:rPr>
          <w:rFonts w:ascii="Times New Roman" w:hAnsi="Times New Roman" w:cs="Times New Roman"/>
        </w:rPr>
        <w:t>Start.</w:t>
      </w:r>
    </w:p>
    <w:p w14:paraId="28E72386" w14:textId="77777777" w:rsidR="006E534E" w:rsidRPr="000B52F2" w:rsidRDefault="00214C81">
      <w:pPr>
        <w:pStyle w:val="ListNumber"/>
        <w:rPr>
          <w:rFonts w:ascii="Times New Roman" w:hAnsi="Times New Roman" w:cs="Times New Roman"/>
        </w:rPr>
      </w:pPr>
      <w:r w:rsidRPr="000B52F2">
        <w:rPr>
          <w:rFonts w:ascii="Times New Roman" w:hAnsi="Times New Roman" w:cs="Times New Roman"/>
        </w:rPr>
        <w:t>Read the number of elements.</w:t>
      </w:r>
    </w:p>
    <w:p w14:paraId="464A9CC1" w14:textId="77777777" w:rsidR="006E534E" w:rsidRPr="000B52F2" w:rsidRDefault="00214C81">
      <w:pPr>
        <w:pStyle w:val="ListNumber"/>
        <w:rPr>
          <w:rFonts w:ascii="Times New Roman" w:hAnsi="Times New Roman" w:cs="Times New Roman"/>
        </w:rPr>
      </w:pPr>
      <w:r w:rsidRPr="000B52F2">
        <w:rPr>
          <w:rFonts w:ascii="Times New Roman" w:hAnsi="Times New Roman" w:cs="Times New Roman"/>
        </w:rPr>
        <w:t>Read the set of numbers.</w:t>
      </w:r>
    </w:p>
    <w:p w14:paraId="376C601F" w14:textId="77777777" w:rsidR="006E534E" w:rsidRPr="000B52F2" w:rsidRDefault="00214C81">
      <w:pPr>
        <w:pStyle w:val="ListNumber"/>
        <w:rPr>
          <w:rFonts w:ascii="Times New Roman" w:hAnsi="Times New Roman" w:cs="Times New Roman"/>
        </w:rPr>
      </w:pPr>
      <w:r w:rsidRPr="000B52F2">
        <w:rPr>
          <w:rFonts w:ascii="Times New Roman" w:hAnsi="Times New Roman" w:cs="Times New Roman"/>
        </w:rPr>
        <w:t>Check each number using modulus operator %2.</w:t>
      </w:r>
    </w:p>
    <w:p w14:paraId="53B04E17" w14:textId="77777777" w:rsidR="006E534E" w:rsidRPr="000B52F2" w:rsidRDefault="00214C81">
      <w:pPr>
        <w:pStyle w:val="ListNumber"/>
        <w:rPr>
          <w:rFonts w:ascii="Times New Roman" w:hAnsi="Times New Roman" w:cs="Times New Roman"/>
        </w:rPr>
      </w:pPr>
      <w:r w:rsidRPr="000B52F2">
        <w:rPr>
          <w:rFonts w:ascii="Times New Roman" w:hAnsi="Times New Roman" w:cs="Times New Roman"/>
        </w:rPr>
        <w:t>Print whether it is Odd or Even.</w:t>
      </w:r>
    </w:p>
    <w:p w14:paraId="39893D8A" w14:textId="77777777" w:rsidR="001E13DD" w:rsidRPr="000B52F2" w:rsidRDefault="00214C81">
      <w:pPr>
        <w:pStyle w:val="ListNumber"/>
        <w:rPr>
          <w:rFonts w:ascii="Times New Roman" w:hAnsi="Times New Roman" w:cs="Times New Roman"/>
        </w:rPr>
      </w:pPr>
      <w:r w:rsidRPr="000B52F2">
        <w:rPr>
          <w:rFonts w:ascii="Times New Roman" w:hAnsi="Times New Roman" w:cs="Times New Roman"/>
        </w:rPr>
        <w:t>Stop.</w:t>
      </w:r>
      <w:r w:rsidR="00FD1D43" w:rsidRPr="000B52F2">
        <w:rPr>
          <w:rFonts w:ascii="Times New Roman" w:hAnsi="Times New Roman" w:cs="Times New Roman"/>
          <w:noProof/>
        </w:rPr>
        <w:t xml:space="preserve"> </w:t>
      </w:r>
    </w:p>
    <w:p w14:paraId="6ED32E0C" w14:textId="77777777" w:rsidR="001E13DD" w:rsidRPr="000B52F2" w:rsidRDefault="001E13DD" w:rsidP="001E13DD">
      <w:pPr>
        <w:pStyle w:val="ListNumber"/>
        <w:numPr>
          <w:ilvl w:val="0"/>
          <w:numId w:val="0"/>
        </w:numPr>
        <w:ind w:left="360"/>
        <w:rPr>
          <w:rFonts w:ascii="Times New Roman" w:hAnsi="Times New Roman" w:cs="Times New Roman"/>
        </w:rPr>
      </w:pPr>
    </w:p>
    <w:p w14:paraId="42147404" w14:textId="77777777" w:rsidR="001E13DD" w:rsidRPr="000B52F2" w:rsidRDefault="001E13DD" w:rsidP="001E13DD">
      <w:pPr>
        <w:pStyle w:val="ListNumber"/>
        <w:numPr>
          <w:ilvl w:val="0"/>
          <w:numId w:val="0"/>
        </w:numPr>
        <w:ind w:left="360"/>
        <w:rPr>
          <w:rFonts w:ascii="Times New Roman" w:hAnsi="Times New Roman" w:cs="Times New Roman"/>
        </w:rPr>
      </w:pPr>
    </w:p>
    <w:p w14:paraId="77F070B2" w14:textId="77777777" w:rsidR="001E13DD" w:rsidRPr="000B52F2" w:rsidRDefault="001E13DD" w:rsidP="001E13DD">
      <w:pPr>
        <w:pStyle w:val="ListNumber"/>
        <w:numPr>
          <w:ilvl w:val="0"/>
          <w:numId w:val="0"/>
        </w:numPr>
        <w:ind w:left="360"/>
        <w:rPr>
          <w:rFonts w:ascii="Times New Roman" w:hAnsi="Times New Roman" w:cs="Times New Roman"/>
        </w:rPr>
      </w:pPr>
    </w:p>
    <w:p w14:paraId="1AD3DF9B" w14:textId="77777777" w:rsidR="001E13DD" w:rsidRPr="000B52F2" w:rsidRDefault="001E13DD" w:rsidP="001E13DD">
      <w:pPr>
        <w:pStyle w:val="ListNumber"/>
        <w:numPr>
          <w:ilvl w:val="0"/>
          <w:numId w:val="0"/>
        </w:numPr>
        <w:ind w:left="360"/>
        <w:rPr>
          <w:rFonts w:ascii="Times New Roman" w:hAnsi="Times New Roman" w:cs="Times New Roman"/>
        </w:rPr>
      </w:pPr>
    </w:p>
    <w:p w14:paraId="2DB0B77A" w14:textId="4882B7B9" w:rsidR="006E534E" w:rsidRPr="000B52F2" w:rsidRDefault="00FD1D43" w:rsidP="001E13DD">
      <w:pPr>
        <w:pStyle w:val="ListNumber"/>
        <w:numPr>
          <w:ilvl w:val="0"/>
          <w:numId w:val="0"/>
        </w:numPr>
        <w:ind w:left="360"/>
        <w:rPr>
          <w:rFonts w:ascii="Times New Roman" w:hAnsi="Times New Roman" w:cs="Times New Roman"/>
        </w:rPr>
      </w:pPr>
      <w:r w:rsidRPr="000B52F2">
        <w:rPr>
          <w:rFonts w:ascii="Times New Roman" w:hAnsi="Times New Roman" w:cs="Times New Roman"/>
          <w:noProof/>
        </w:rPr>
        <w:drawing>
          <wp:inline distT="0" distB="0" distL="0" distR="0" wp14:anchorId="273F977D" wp14:editId="7FD9FC3D">
            <wp:extent cx="5143500" cy="2552579"/>
            <wp:effectExtent l="0" t="0" r="0" b="635"/>
            <wp:docPr id="625203499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203499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6771" cy="256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7B851B" w14:textId="78B5DF6D" w:rsidR="006E534E" w:rsidRPr="000B52F2" w:rsidRDefault="006E534E">
      <w:pPr>
        <w:pStyle w:val="Heading2"/>
        <w:rPr>
          <w:rFonts w:ascii="Times New Roman" w:hAnsi="Times New Roman" w:cs="Times New Roman"/>
        </w:rPr>
      </w:pPr>
    </w:p>
    <w:p w14:paraId="0DD2BFBC" w14:textId="136876F8" w:rsidR="00FD1D43" w:rsidRPr="000B52F2" w:rsidRDefault="00FD1D43">
      <w:pPr>
        <w:pStyle w:val="Heading2"/>
        <w:rPr>
          <w:rFonts w:ascii="Times New Roman" w:hAnsi="Times New Roman" w:cs="Times New Roman"/>
        </w:rPr>
      </w:pPr>
    </w:p>
    <w:p w14:paraId="20EDFB4C" w14:textId="1D668F31" w:rsidR="00FD1D43" w:rsidRPr="000B52F2" w:rsidRDefault="00FD1D43">
      <w:pPr>
        <w:pStyle w:val="Heading2"/>
        <w:rPr>
          <w:rFonts w:ascii="Times New Roman" w:hAnsi="Times New Roman" w:cs="Times New Roman"/>
        </w:rPr>
      </w:pPr>
    </w:p>
    <w:p w14:paraId="10B6587D" w14:textId="5607D3B1" w:rsidR="006E534E" w:rsidRPr="000B52F2" w:rsidRDefault="00214C81">
      <w:pPr>
        <w:pStyle w:val="Heading2"/>
        <w:rPr>
          <w:rFonts w:ascii="Times New Roman" w:hAnsi="Times New Roman" w:cs="Times New Roman"/>
          <w:color w:val="auto"/>
        </w:rPr>
      </w:pPr>
      <w:r w:rsidRPr="000B52F2">
        <w:rPr>
          <w:rFonts w:ascii="Times New Roman" w:hAnsi="Times New Roman" w:cs="Times New Roman"/>
          <w:color w:val="auto"/>
        </w:rPr>
        <w:t>Result</w:t>
      </w:r>
    </w:p>
    <w:p w14:paraId="3E6D6517" w14:textId="77777777" w:rsidR="006E534E" w:rsidRPr="000B52F2" w:rsidRDefault="00214C81">
      <w:pPr>
        <w:rPr>
          <w:rFonts w:ascii="Times New Roman" w:hAnsi="Times New Roman" w:cs="Times New Roman"/>
        </w:rPr>
      </w:pPr>
      <w:r w:rsidRPr="000B52F2">
        <w:rPr>
          <w:rFonts w:ascii="Times New Roman" w:hAnsi="Times New Roman" w:cs="Times New Roman"/>
        </w:rPr>
        <w:t>The program was successfully executed and the given set was classified as odd or even.</w:t>
      </w:r>
    </w:p>
    <w:p w14:paraId="05CBE73F" w14:textId="77777777" w:rsidR="006E534E" w:rsidRPr="000B52F2" w:rsidRDefault="00214C81">
      <w:pPr>
        <w:pStyle w:val="Heading1"/>
        <w:rPr>
          <w:rFonts w:ascii="Times New Roman" w:hAnsi="Times New Roman" w:cs="Times New Roman"/>
          <w:color w:val="auto"/>
        </w:rPr>
      </w:pPr>
      <w:r w:rsidRPr="000B52F2">
        <w:rPr>
          <w:rFonts w:ascii="Times New Roman" w:hAnsi="Times New Roman" w:cs="Times New Roman"/>
          <w:color w:val="auto"/>
        </w:rPr>
        <w:t>Factorial without Recursion</w:t>
      </w:r>
    </w:p>
    <w:p w14:paraId="7A72FEBA" w14:textId="77777777" w:rsidR="006E534E" w:rsidRPr="000B52F2" w:rsidRDefault="00214C81">
      <w:pPr>
        <w:pStyle w:val="Heading2"/>
        <w:rPr>
          <w:rFonts w:ascii="Times New Roman" w:hAnsi="Times New Roman" w:cs="Times New Roman"/>
          <w:color w:val="auto"/>
        </w:rPr>
      </w:pPr>
      <w:r w:rsidRPr="000B52F2">
        <w:rPr>
          <w:rFonts w:ascii="Times New Roman" w:hAnsi="Times New Roman" w:cs="Times New Roman"/>
          <w:color w:val="auto"/>
        </w:rPr>
        <w:t>Aim</w:t>
      </w:r>
    </w:p>
    <w:p w14:paraId="28A3112B" w14:textId="77777777" w:rsidR="006E534E" w:rsidRPr="000B52F2" w:rsidRDefault="00214C81">
      <w:pPr>
        <w:rPr>
          <w:rFonts w:ascii="Times New Roman" w:hAnsi="Times New Roman" w:cs="Times New Roman"/>
        </w:rPr>
      </w:pPr>
      <w:r w:rsidRPr="000B52F2">
        <w:rPr>
          <w:rFonts w:ascii="Times New Roman" w:hAnsi="Times New Roman" w:cs="Times New Roman"/>
        </w:rPr>
        <w:t>To write a C program to find the factorial of a given number without using recursion.</w:t>
      </w:r>
    </w:p>
    <w:p w14:paraId="12D6722B" w14:textId="77777777" w:rsidR="006E534E" w:rsidRPr="000B52F2" w:rsidRDefault="00214C81">
      <w:pPr>
        <w:pStyle w:val="Heading2"/>
        <w:rPr>
          <w:rFonts w:ascii="Times New Roman" w:hAnsi="Times New Roman" w:cs="Times New Roman"/>
          <w:color w:val="auto"/>
        </w:rPr>
      </w:pPr>
      <w:r w:rsidRPr="000B52F2">
        <w:rPr>
          <w:rFonts w:ascii="Times New Roman" w:hAnsi="Times New Roman" w:cs="Times New Roman"/>
          <w:color w:val="auto"/>
        </w:rPr>
        <w:t>Observation</w:t>
      </w:r>
    </w:p>
    <w:p w14:paraId="47E6A367" w14:textId="77777777" w:rsidR="006E534E" w:rsidRPr="000B52F2" w:rsidRDefault="00214C81">
      <w:pPr>
        <w:rPr>
          <w:rFonts w:ascii="Times New Roman" w:hAnsi="Times New Roman" w:cs="Times New Roman"/>
        </w:rPr>
      </w:pPr>
      <w:r w:rsidRPr="000B52F2">
        <w:rPr>
          <w:rFonts w:ascii="Times New Roman" w:hAnsi="Times New Roman" w:cs="Times New Roman"/>
        </w:rPr>
        <w:t>Factorial n! = n × (n-1) × ... × 1.</w:t>
      </w:r>
    </w:p>
    <w:p w14:paraId="761780B4" w14:textId="77777777" w:rsidR="006E534E" w:rsidRPr="000B52F2" w:rsidRDefault="00214C81">
      <w:pPr>
        <w:pStyle w:val="Heading2"/>
        <w:rPr>
          <w:rFonts w:ascii="Times New Roman" w:hAnsi="Times New Roman" w:cs="Times New Roman"/>
          <w:color w:val="auto"/>
        </w:rPr>
      </w:pPr>
      <w:r w:rsidRPr="000B52F2">
        <w:rPr>
          <w:rFonts w:ascii="Times New Roman" w:hAnsi="Times New Roman" w:cs="Times New Roman"/>
          <w:color w:val="auto"/>
        </w:rPr>
        <w:t>Algorithm</w:t>
      </w:r>
    </w:p>
    <w:p w14:paraId="7EB174DE" w14:textId="77777777" w:rsidR="006E534E" w:rsidRPr="000B52F2" w:rsidRDefault="00214C81">
      <w:pPr>
        <w:pStyle w:val="ListNumber"/>
        <w:rPr>
          <w:rFonts w:ascii="Times New Roman" w:hAnsi="Times New Roman" w:cs="Times New Roman"/>
        </w:rPr>
      </w:pPr>
      <w:r w:rsidRPr="000B52F2">
        <w:rPr>
          <w:rFonts w:ascii="Times New Roman" w:hAnsi="Times New Roman" w:cs="Times New Roman"/>
        </w:rPr>
        <w:t>Start.</w:t>
      </w:r>
    </w:p>
    <w:p w14:paraId="78DD7609" w14:textId="77777777" w:rsidR="006E534E" w:rsidRPr="000B52F2" w:rsidRDefault="00214C81">
      <w:pPr>
        <w:pStyle w:val="ListNumber"/>
        <w:rPr>
          <w:rFonts w:ascii="Times New Roman" w:hAnsi="Times New Roman" w:cs="Times New Roman"/>
        </w:rPr>
      </w:pPr>
      <w:r w:rsidRPr="000B52F2">
        <w:rPr>
          <w:rFonts w:ascii="Times New Roman" w:hAnsi="Times New Roman" w:cs="Times New Roman"/>
        </w:rPr>
        <w:t>Read integer number n.</w:t>
      </w:r>
    </w:p>
    <w:p w14:paraId="63062E2E" w14:textId="77777777" w:rsidR="006E534E" w:rsidRPr="000B52F2" w:rsidRDefault="00214C81">
      <w:pPr>
        <w:pStyle w:val="ListNumber"/>
        <w:rPr>
          <w:rFonts w:ascii="Times New Roman" w:hAnsi="Times New Roman" w:cs="Times New Roman"/>
        </w:rPr>
      </w:pPr>
      <w:r w:rsidRPr="000B52F2">
        <w:rPr>
          <w:rFonts w:ascii="Times New Roman" w:hAnsi="Times New Roman" w:cs="Times New Roman"/>
        </w:rPr>
        <w:t>Initialize fact=1.</w:t>
      </w:r>
    </w:p>
    <w:p w14:paraId="7F267EBD" w14:textId="77777777" w:rsidR="006E534E" w:rsidRPr="000B52F2" w:rsidRDefault="00214C81">
      <w:pPr>
        <w:pStyle w:val="ListNumber"/>
        <w:rPr>
          <w:rFonts w:ascii="Times New Roman" w:hAnsi="Times New Roman" w:cs="Times New Roman"/>
        </w:rPr>
      </w:pPr>
      <w:r w:rsidRPr="000B52F2">
        <w:rPr>
          <w:rFonts w:ascii="Times New Roman" w:hAnsi="Times New Roman" w:cs="Times New Roman"/>
        </w:rPr>
        <w:t>Multiply fact by numbers from 1 to n.</w:t>
      </w:r>
    </w:p>
    <w:p w14:paraId="02D9054F" w14:textId="77777777" w:rsidR="006E534E" w:rsidRPr="000B52F2" w:rsidRDefault="00214C81">
      <w:pPr>
        <w:pStyle w:val="ListNumber"/>
        <w:rPr>
          <w:rFonts w:ascii="Times New Roman" w:hAnsi="Times New Roman" w:cs="Times New Roman"/>
        </w:rPr>
      </w:pPr>
      <w:r w:rsidRPr="000B52F2">
        <w:rPr>
          <w:rFonts w:ascii="Times New Roman" w:hAnsi="Times New Roman" w:cs="Times New Roman"/>
        </w:rPr>
        <w:t>Print fact.</w:t>
      </w:r>
    </w:p>
    <w:p w14:paraId="04A5C462" w14:textId="77777777" w:rsidR="001E13DD" w:rsidRPr="000B52F2" w:rsidRDefault="00214C81">
      <w:pPr>
        <w:pStyle w:val="ListNumber"/>
        <w:rPr>
          <w:rFonts w:ascii="Times New Roman" w:hAnsi="Times New Roman" w:cs="Times New Roman"/>
        </w:rPr>
      </w:pPr>
      <w:r w:rsidRPr="000B52F2">
        <w:rPr>
          <w:rFonts w:ascii="Times New Roman" w:hAnsi="Times New Roman" w:cs="Times New Roman"/>
        </w:rPr>
        <w:t>Stop.</w:t>
      </w:r>
      <w:r w:rsidR="001E13DD" w:rsidRPr="000B52F2">
        <w:rPr>
          <w:rFonts w:ascii="Times New Roman" w:hAnsi="Times New Roman" w:cs="Times New Roman"/>
          <w:noProof/>
        </w:rPr>
        <w:t xml:space="preserve"> </w:t>
      </w:r>
    </w:p>
    <w:p w14:paraId="2A023734" w14:textId="77777777" w:rsidR="001E13DD" w:rsidRPr="000B52F2" w:rsidRDefault="001E13DD" w:rsidP="001E13DD">
      <w:pPr>
        <w:pStyle w:val="ListNumber"/>
        <w:numPr>
          <w:ilvl w:val="0"/>
          <w:numId w:val="0"/>
        </w:numPr>
        <w:ind w:left="360"/>
        <w:rPr>
          <w:rFonts w:ascii="Times New Roman" w:hAnsi="Times New Roman" w:cs="Times New Roman"/>
        </w:rPr>
      </w:pPr>
    </w:p>
    <w:p w14:paraId="6F4B2287" w14:textId="77777777" w:rsidR="001E13DD" w:rsidRPr="000B52F2" w:rsidRDefault="001E13DD" w:rsidP="001E13DD">
      <w:pPr>
        <w:pStyle w:val="ListNumber"/>
        <w:numPr>
          <w:ilvl w:val="0"/>
          <w:numId w:val="0"/>
        </w:numPr>
        <w:ind w:left="360"/>
        <w:rPr>
          <w:rFonts w:ascii="Times New Roman" w:hAnsi="Times New Roman" w:cs="Times New Roman"/>
        </w:rPr>
      </w:pPr>
    </w:p>
    <w:p w14:paraId="1B6A3600" w14:textId="77777777" w:rsidR="001E13DD" w:rsidRPr="000B52F2" w:rsidRDefault="001E13DD" w:rsidP="001E13DD">
      <w:pPr>
        <w:pStyle w:val="ListNumber"/>
        <w:numPr>
          <w:ilvl w:val="0"/>
          <w:numId w:val="0"/>
        </w:numPr>
        <w:ind w:left="360"/>
        <w:rPr>
          <w:rFonts w:ascii="Times New Roman" w:hAnsi="Times New Roman" w:cs="Times New Roman"/>
        </w:rPr>
      </w:pPr>
    </w:p>
    <w:p w14:paraId="5AAD69DC" w14:textId="320C9923" w:rsidR="006E534E" w:rsidRPr="000B52F2" w:rsidRDefault="001E13DD" w:rsidP="001E13DD">
      <w:pPr>
        <w:pStyle w:val="ListNumber"/>
        <w:numPr>
          <w:ilvl w:val="0"/>
          <w:numId w:val="0"/>
        </w:numPr>
        <w:rPr>
          <w:rFonts w:ascii="Times New Roman" w:hAnsi="Times New Roman" w:cs="Times New Roman"/>
        </w:rPr>
      </w:pPr>
      <w:r w:rsidRPr="000B52F2">
        <w:rPr>
          <w:rFonts w:ascii="Times New Roman" w:hAnsi="Times New Roman" w:cs="Times New Roman"/>
          <w:noProof/>
        </w:rPr>
        <w:drawing>
          <wp:inline distT="0" distB="0" distL="0" distR="0" wp14:anchorId="430A4FE3" wp14:editId="718C7A92">
            <wp:extent cx="5486400" cy="2394585"/>
            <wp:effectExtent l="0" t="0" r="0" b="5715"/>
            <wp:docPr id="33289544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394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C305AC" w14:textId="05C78767" w:rsidR="006E534E" w:rsidRPr="000B52F2" w:rsidRDefault="006E534E">
      <w:pPr>
        <w:pStyle w:val="Heading2"/>
        <w:rPr>
          <w:rFonts w:ascii="Times New Roman" w:hAnsi="Times New Roman" w:cs="Times New Roman"/>
        </w:rPr>
      </w:pPr>
    </w:p>
    <w:p w14:paraId="545D9A59" w14:textId="77777777" w:rsidR="00FD1D43" w:rsidRPr="000B52F2" w:rsidRDefault="00FD1D43">
      <w:pPr>
        <w:pStyle w:val="Heading2"/>
        <w:rPr>
          <w:rFonts w:ascii="Times New Roman" w:hAnsi="Times New Roman" w:cs="Times New Roman"/>
        </w:rPr>
      </w:pPr>
    </w:p>
    <w:p w14:paraId="7CDC4CDF" w14:textId="77777777" w:rsidR="00FD1D43" w:rsidRPr="000B52F2" w:rsidRDefault="00FD1D43">
      <w:pPr>
        <w:pStyle w:val="Heading2"/>
        <w:rPr>
          <w:rFonts w:ascii="Times New Roman" w:hAnsi="Times New Roman" w:cs="Times New Roman"/>
          <w:lang w:val="en-IN"/>
        </w:rPr>
      </w:pPr>
    </w:p>
    <w:p w14:paraId="6733D193" w14:textId="309C725E" w:rsidR="006E534E" w:rsidRPr="000B52F2" w:rsidRDefault="00214C81">
      <w:pPr>
        <w:pStyle w:val="Heading2"/>
        <w:rPr>
          <w:rFonts w:ascii="Times New Roman" w:hAnsi="Times New Roman" w:cs="Times New Roman"/>
          <w:color w:val="auto"/>
        </w:rPr>
      </w:pPr>
      <w:r w:rsidRPr="000B52F2">
        <w:rPr>
          <w:rFonts w:ascii="Times New Roman" w:hAnsi="Times New Roman" w:cs="Times New Roman"/>
          <w:color w:val="auto"/>
        </w:rPr>
        <w:t>Result</w:t>
      </w:r>
    </w:p>
    <w:p w14:paraId="49FBE445" w14:textId="77777777" w:rsidR="006E534E" w:rsidRPr="000B52F2" w:rsidRDefault="00214C81">
      <w:pPr>
        <w:rPr>
          <w:rFonts w:ascii="Times New Roman" w:hAnsi="Times New Roman" w:cs="Times New Roman"/>
        </w:rPr>
      </w:pPr>
      <w:r w:rsidRPr="000B52F2">
        <w:rPr>
          <w:rFonts w:ascii="Times New Roman" w:hAnsi="Times New Roman" w:cs="Times New Roman"/>
        </w:rPr>
        <w:t>The program was successfully executed and factorial was found without recursion.</w:t>
      </w:r>
    </w:p>
    <w:p w14:paraId="5F710C2C" w14:textId="77777777" w:rsidR="006E534E" w:rsidRPr="000B52F2" w:rsidRDefault="00214C81">
      <w:pPr>
        <w:pStyle w:val="Heading1"/>
        <w:rPr>
          <w:rFonts w:ascii="Times New Roman" w:hAnsi="Times New Roman" w:cs="Times New Roman"/>
          <w:color w:val="auto"/>
        </w:rPr>
      </w:pPr>
      <w:r w:rsidRPr="000B52F2">
        <w:rPr>
          <w:rFonts w:ascii="Times New Roman" w:hAnsi="Times New Roman" w:cs="Times New Roman"/>
          <w:color w:val="auto"/>
        </w:rPr>
        <w:t>Fibonacci without Recursion</w:t>
      </w:r>
    </w:p>
    <w:p w14:paraId="0EECDD69" w14:textId="77777777" w:rsidR="006E534E" w:rsidRPr="000B52F2" w:rsidRDefault="00214C81">
      <w:pPr>
        <w:pStyle w:val="Heading2"/>
        <w:rPr>
          <w:rFonts w:ascii="Times New Roman" w:hAnsi="Times New Roman" w:cs="Times New Roman"/>
          <w:color w:val="auto"/>
        </w:rPr>
      </w:pPr>
      <w:r w:rsidRPr="000B52F2">
        <w:rPr>
          <w:rFonts w:ascii="Times New Roman" w:hAnsi="Times New Roman" w:cs="Times New Roman"/>
          <w:color w:val="auto"/>
        </w:rPr>
        <w:t>Aim</w:t>
      </w:r>
    </w:p>
    <w:p w14:paraId="2FF6CE6D" w14:textId="77777777" w:rsidR="006E534E" w:rsidRPr="000B52F2" w:rsidRDefault="00214C81">
      <w:pPr>
        <w:rPr>
          <w:rFonts w:ascii="Times New Roman" w:hAnsi="Times New Roman" w:cs="Times New Roman"/>
        </w:rPr>
      </w:pPr>
      <w:r w:rsidRPr="000B52F2">
        <w:rPr>
          <w:rFonts w:ascii="Times New Roman" w:hAnsi="Times New Roman" w:cs="Times New Roman"/>
        </w:rPr>
        <w:t>To write a C program to print Fibonacci series without recursion.</w:t>
      </w:r>
    </w:p>
    <w:p w14:paraId="2A59F7CD" w14:textId="77777777" w:rsidR="006E534E" w:rsidRPr="000B52F2" w:rsidRDefault="00214C81">
      <w:pPr>
        <w:pStyle w:val="Heading2"/>
        <w:rPr>
          <w:rFonts w:ascii="Times New Roman" w:hAnsi="Times New Roman" w:cs="Times New Roman"/>
          <w:color w:val="auto"/>
        </w:rPr>
      </w:pPr>
      <w:r w:rsidRPr="000B52F2">
        <w:rPr>
          <w:rFonts w:ascii="Times New Roman" w:hAnsi="Times New Roman" w:cs="Times New Roman"/>
          <w:color w:val="auto"/>
        </w:rPr>
        <w:t>Observation</w:t>
      </w:r>
    </w:p>
    <w:p w14:paraId="588442E5" w14:textId="77777777" w:rsidR="006E534E" w:rsidRPr="000B52F2" w:rsidRDefault="00214C81">
      <w:pPr>
        <w:rPr>
          <w:rFonts w:ascii="Times New Roman" w:hAnsi="Times New Roman" w:cs="Times New Roman"/>
        </w:rPr>
      </w:pPr>
      <w:r w:rsidRPr="000B52F2">
        <w:rPr>
          <w:rFonts w:ascii="Times New Roman" w:hAnsi="Times New Roman" w:cs="Times New Roman"/>
        </w:rPr>
        <w:t>Fibonacci sequence: 0,1,1,2,3,... where f(n)=f(n-1)+f(n-2).</w:t>
      </w:r>
    </w:p>
    <w:p w14:paraId="650739B5" w14:textId="77777777" w:rsidR="006E534E" w:rsidRPr="000B52F2" w:rsidRDefault="00214C81">
      <w:pPr>
        <w:pStyle w:val="Heading2"/>
        <w:rPr>
          <w:rFonts w:ascii="Times New Roman" w:hAnsi="Times New Roman" w:cs="Times New Roman"/>
          <w:color w:val="auto"/>
        </w:rPr>
      </w:pPr>
      <w:r w:rsidRPr="000B52F2">
        <w:rPr>
          <w:rFonts w:ascii="Times New Roman" w:hAnsi="Times New Roman" w:cs="Times New Roman"/>
          <w:color w:val="auto"/>
        </w:rPr>
        <w:t>Algorithm</w:t>
      </w:r>
    </w:p>
    <w:p w14:paraId="613DD1E2" w14:textId="77777777" w:rsidR="006E534E" w:rsidRPr="000B52F2" w:rsidRDefault="00214C81">
      <w:pPr>
        <w:pStyle w:val="ListNumber"/>
        <w:rPr>
          <w:rFonts w:ascii="Times New Roman" w:hAnsi="Times New Roman" w:cs="Times New Roman"/>
        </w:rPr>
      </w:pPr>
      <w:r w:rsidRPr="000B52F2">
        <w:rPr>
          <w:rFonts w:ascii="Times New Roman" w:hAnsi="Times New Roman" w:cs="Times New Roman"/>
        </w:rPr>
        <w:t>Start.</w:t>
      </w:r>
    </w:p>
    <w:p w14:paraId="1BA9B1FB" w14:textId="77777777" w:rsidR="006E534E" w:rsidRPr="000B52F2" w:rsidRDefault="00214C81">
      <w:pPr>
        <w:pStyle w:val="ListNumber"/>
        <w:rPr>
          <w:rFonts w:ascii="Times New Roman" w:hAnsi="Times New Roman" w:cs="Times New Roman"/>
        </w:rPr>
      </w:pPr>
      <w:r w:rsidRPr="000B52F2">
        <w:rPr>
          <w:rFonts w:ascii="Times New Roman" w:hAnsi="Times New Roman" w:cs="Times New Roman"/>
        </w:rPr>
        <w:t>Read number of terms n.</w:t>
      </w:r>
    </w:p>
    <w:p w14:paraId="581DACB8" w14:textId="77777777" w:rsidR="006E534E" w:rsidRPr="000B52F2" w:rsidRDefault="00214C81">
      <w:pPr>
        <w:pStyle w:val="ListNumber"/>
        <w:rPr>
          <w:rFonts w:ascii="Times New Roman" w:hAnsi="Times New Roman" w:cs="Times New Roman"/>
        </w:rPr>
      </w:pPr>
      <w:r w:rsidRPr="000B52F2">
        <w:rPr>
          <w:rFonts w:ascii="Times New Roman" w:hAnsi="Times New Roman" w:cs="Times New Roman"/>
        </w:rPr>
        <w:t>Initialize first two terms 0 and 1.</w:t>
      </w:r>
    </w:p>
    <w:p w14:paraId="0577F413" w14:textId="77777777" w:rsidR="006E534E" w:rsidRPr="000B52F2" w:rsidRDefault="00214C81">
      <w:pPr>
        <w:pStyle w:val="ListNumber"/>
        <w:rPr>
          <w:rFonts w:ascii="Times New Roman" w:hAnsi="Times New Roman" w:cs="Times New Roman"/>
        </w:rPr>
      </w:pPr>
      <w:r w:rsidRPr="000B52F2">
        <w:rPr>
          <w:rFonts w:ascii="Times New Roman" w:hAnsi="Times New Roman" w:cs="Times New Roman"/>
        </w:rPr>
        <w:t>Use loop to compute next terms.</w:t>
      </w:r>
    </w:p>
    <w:p w14:paraId="65DB3F96" w14:textId="77777777" w:rsidR="006E534E" w:rsidRPr="000B52F2" w:rsidRDefault="00214C81">
      <w:pPr>
        <w:pStyle w:val="ListNumber"/>
        <w:rPr>
          <w:rFonts w:ascii="Times New Roman" w:hAnsi="Times New Roman" w:cs="Times New Roman"/>
        </w:rPr>
      </w:pPr>
      <w:r w:rsidRPr="000B52F2">
        <w:rPr>
          <w:rFonts w:ascii="Times New Roman" w:hAnsi="Times New Roman" w:cs="Times New Roman"/>
        </w:rPr>
        <w:t>Display series.</w:t>
      </w:r>
    </w:p>
    <w:p w14:paraId="31D139FC" w14:textId="77777777" w:rsidR="00657749" w:rsidRPr="000B52F2" w:rsidRDefault="00214C81">
      <w:pPr>
        <w:pStyle w:val="ListNumber"/>
        <w:rPr>
          <w:rFonts w:ascii="Times New Roman" w:hAnsi="Times New Roman" w:cs="Times New Roman"/>
        </w:rPr>
      </w:pPr>
      <w:r w:rsidRPr="000B52F2">
        <w:rPr>
          <w:rFonts w:ascii="Times New Roman" w:hAnsi="Times New Roman" w:cs="Times New Roman"/>
        </w:rPr>
        <w:t>Stop.</w:t>
      </w:r>
      <w:r w:rsidR="00657749" w:rsidRPr="000B52F2">
        <w:rPr>
          <w:rFonts w:ascii="Times New Roman" w:hAnsi="Times New Roman" w:cs="Times New Roman"/>
          <w:noProof/>
        </w:rPr>
        <w:t xml:space="preserve"> </w:t>
      </w:r>
    </w:p>
    <w:p w14:paraId="130A7A75" w14:textId="77777777" w:rsidR="00657749" w:rsidRPr="000B52F2" w:rsidRDefault="00657749" w:rsidP="00657749">
      <w:pPr>
        <w:pStyle w:val="ListNumber"/>
        <w:numPr>
          <w:ilvl w:val="0"/>
          <w:numId w:val="0"/>
        </w:numPr>
        <w:ind w:left="360"/>
        <w:rPr>
          <w:rFonts w:ascii="Times New Roman" w:hAnsi="Times New Roman" w:cs="Times New Roman"/>
        </w:rPr>
      </w:pPr>
    </w:p>
    <w:p w14:paraId="0A58930C" w14:textId="77777777" w:rsidR="00657749" w:rsidRPr="000B52F2" w:rsidRDefault="00657749" w:rsidP="00657749">
      <w:pPr>
        <w:pStyle w:val="ListNumber"/>
        <w:numPr>
          <w:ilvl w:val="0"/>
          <w:numId w:val="0"/>
        </w:numPr>
        <w:ind w:left="360"/>
        <w:rPr>
          <w:rFonts w:ascii="Times New Roman" w:hAnsi="Times New Roman" w:cs="Times New Roman"/>
        </w:rPr>
      </w:pPr>
    </w:p>
    <w:p w14:paraId="272350A9" w14:textId="3B17970C" w:rsidR="006E534E" w:rsidRPr="000B52F2" w:rsidRDefault="00657749" w:rsidP="00657749">
      <w:pPr>
        <w:pStyle w:val="ListNumber"/>
        <w:numPr>
          <w:ilvl w:val="0"/>
          <w:numId w:val="0"/>
        </w:numPr>
        <w:ind w:left="360"/>
        <w:rPr>
          <w:rFonts w:ascii="Times New Roman" w:hAnsi="Times New Roman" w:cs="Times New Roman"/>
        </w:rPr>
      </w:pPr>
      <w:r w:rsidRPr="000B52F2">
        <w:rPr>
          <w:rFonts w:ascii="Times New Roman" w:hAnsi="Times New Roman" w:cs="Times New Roman"/>
          <w:noProof/>
        </w:rPr>
        <w:drawing>
          <wp:inline distT="0" distB="0" distL="0" distR="0" wp14:anchorId="4D3721D5" wp14:editId="63245EA0">
            <wp:extent cx="5546560" cy="2590800"/>
            <wp:effectExtent l="0" t="0" r="0" b="0"/>
            <wp:docPr id="558840396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840396" name="Picture 4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6755" cy="2600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DA1DD8" w14:textId="468134BB" w:rsidR="006E534E" w:rsidRPr="000B52F2" w:rsidRDefault="006E534E">
      <w:pPr>
        <w:pStyle w:val="Heading2"/>
        <w:rPr>
          <w:rFonts w:ascii="Times New Roman" w:hAnsi="Times New Roman" w:cs="Times New Roman"/>
        </w:rPr>
      </w:pPr>
    </w:p>
    <w:p w14:paraId="3FE79ABA" w14:textId="77777777" w:rsidR="00FD1D43" w:rsidRPr="000B52F2" w:rsidRDefault="00FD1D43">
      <w:pPr>
        <w:pStyle w:val="Heading2"/>
        <w:rPr>
          <w:rFonts w:ascii="Times New Roman" w:hAnsi="Times New Roman" w:cs="Times New Roman"/>
        </w:rPr>
      </w:pPr>
    </w:p>
    <w:p w14:paraId="14E1C191" w14:textId="38FD6A13" w:rsidR="00FD1D43" w:rsidRPr="000B52F2" w:rsidRDefault="00FD1D43">
      <w:pPr>
        <w:pStyle w:val="Heading2"/>
        <w:rPr>
          <w:rFonts w:ascii="Times New Roman" w:hAnsi="Times New Roman" w:cs="Times New Roman"/>
        </w:rPr>
      </w:pPr>
    </w:p>
    <w:p w14:paraId="3D62F113" w14:textId="5B6E340E" w:rsidR="006E534E" w:rsidRPr="000B52F2" w:rsidRDefault="00214C81">
      <w:pPr>
        <w:pStyle w:val="Heading2"/>
        <w:rPr>
          <w:rFonts w:ascii="Times New Roman" w:hAnsi="Times New Roman" w:cs="Times New Roman"/>
          <w:color w:val="auto"/>
        </w:rPr>
      </w:pPr>
      <w:r w:rsidRPr="000B52F2">
        <w:rPr>
          <w:rFonts w:ascii="Times New Roman" w:hAnsi="Times New Roman" w:cs="Times New Roman"/>
          <w:color w:val="auto"/>
        </w:rPr>
        <w:t>Result</w:t>
      </w:r>
    </w:p>
    <w:p w14:paraId="17C733C1" w14:textId="77777777" w:rsidR="006E534E" w:rsidRPr="000B52F2" w:rsidRDefault="00214C81">
      <w:pPr>
        <w:rPr>
          <w:rFonts w:ascii="Times New Roman" w:hAnsi="Times New Roman" w:cs="Times New Roman"/>
        </w:rPr>
      </w:pPr>
      <w:r w:rsidRPr="000B52F2">
        <w:rPr>
          <w:rFonts w:ascii="Times New Roman" w:hAnsi="Times New Roman" w:cs="Times New Roman"/>
        </w:rPr>
        <w:t>The program was successfully executed and Fibonacci series was generated without recursion.</w:t>
      </w:r>
    </w:p>
    <w:p w14:paraId="50194263" w14:textId="77777777" w:rsidR="006E534E" w:rsidRPr="000B52F2" w:rsidRDefault="00214C81">
      <w:pPr>
        <w:pStyle w:val="Heading1"/>
        <w:rPr>
          <w:rFonts w:ascii="Times New Roman" w:hAnsi="Times New Roman" w:cs="Times New Roman"/>
          <w:color w:val="auto"/>
        </w:rPr>
      </w:pPr>
      <w:r w:rsidRPr="000B52F2">
        <w:rPr>
          <w:rFonts w:ascii="Times New Roman" w:hAnsi="Times New Roman" w:cs="Times New Roman"/>
          <w:color w:val="auto"/>
        </w:rPr>
        <w:t>Factorial using Recursion</w:t>
      </w:r>
    </w:p>
    <w:p w14:paraId="7414B08B" w14:textId="77777777" w:rsidR="006E534E" w:rsidRPr="000B52F2" w:rsidRDefault="00214C81">
      <w:pPr>
        <w:pStyle w:val="Heading2"/>
        <w:rPr>
          <w:rFonts w:ascii="Times New Roman" w:hAnsi="Times New Roman" w:cs="Times New Roman"/>
          <w:color w:val="auto"/>
        </w:rPr>
      </w:pPr>
      <w:r w:rsidRPr="000B52F2">
        <w:rPr>
          <w:rFonts w:ascii="Times New Roman" w:hAnsi="Times New Roman" w:cs="Times New Roman"/>
          <w:color w:val="auto"/>
        </w:rPr>
        <w:t>Aim</w:t>
      </w:r>
    </w:p>
    <w:p w14:paraId="58C5C9DE" w14:textId="77777777" w:rsidR="006E534E" w:rsidRPr="000B52F2" w:rsidRDefault="00214C81">
      <w:pPr>
        <w:rPr>
          <w:rFonts w:ascii="Times New Roman" w:hAnsi="Times New Roman" w:cs="Times New Roman"/>
        </w:rPr>
      </w:pPr>
      <w:r w:rsidRPr="000B52F2">
        <w:rPr>
          <w:rFonts w:ascii="Times New Roman" w:hAnsi="Times New Roman" w:cs="Times New Roman"/>
        </w:rPr>
        <w:t>To write a C program to find the factorial of a given number using recursion.</w:t>
      </w:r>
    </w:p>
    <w:p w14:paraId="36DE2FC7" w14:textId="77777777" w:rsidR="006E534E" w:rsidRPr="000B52F2" w:rsidRDefault="00214C81">
      <w:pPr>
        <w:pStyle w:val="Heading2"/>
        <w:rPr>
          <w:rFonts w:ascii="Times New Roman" w:hAnsi="Times New Roman" w:cs="Times New Roman"/>
          <w:color w:val="auto"/>
        </w:rPr>
      </w:pPr>
      <w:r w:rsidRPr="000B52F2">
        <w:rPr>
          <w:rFonts w:ascii="Times New Roman" w:hAnsi="Times New Roman" w:cs="Times New Roman"/>
          <w:color w:val="auto"/>
        </w:rPr>
        <w:t>Observation</w:t>
      </w:r>
    </w:p>
    <w:p w14:paraId="04DBAEE0" w14:textId="77777777" w:rsidR="006E534E" w:rsidRPr="000B52F2" w:rsidRDefault="00214C81">
      <w:pPr>
        <w:rPr>
          <w:rFonts w:ascii="Times New Roman" w:hAnsi="Times New Roman" w:cs="Times New Roman"/>
        </w:rPr>
      </w:pPr>
      <w:r w:rsidRPr="000B52F2">
        <w:rPr>
          <w:rFonts w:ascii="Times New Roman" w:hAnsi="Times New Roman" w:cs="Times New Roman"/>
        </w:rPr>
        <w:t>Factorial of a number n is defined as n! = n × (n-1) × ... × 1.</w:t>
      </w:r>
    </w:p>
    <w:p w14:paraId="7AD08915" w14:textId="77777777" w:rsidR="006E534E" w:rsidRPr="000B52F2" w:rsidRDefault="00214C81">
      <w:pPr>
        <w:pStyle w:val="Heading2"/>
        <w:rPr>
          <w:rFonts w:ascii="Times New Roman" w:hAnsi="Times New Roman" w:cs="Times New Roman"/>
          <w:color w:val="auto"/>
        </w:rPr>
      </w:pPr>
      <w:r w:rsidRPr="000B52F2">
        <w:rPr>
          <w:rFonts w:ascii="Times New Roman" w:hAnsi="Times New Roman" w:cs="Times New Roman"/>
          <w:color w:val="auto"/>
        </w:rPr>
        <w:t>Algorithm</w:t>
      </w:r>
    </w:p>
    <w:p w14:paraId="2D27F64C" w14:textId="77777777" w:rsidR="006E534E" w:rsidRPr="000B52F2" w:rsidRDefault="00214C81">
      <w:pPr>
        <w:pStyle w:val="ListNumber"/>
        <w:rPr>
          <w:rFonts w:ascii="Times New Roman" w:hAnsi="Times New Roman" w:cs="Times New Roman"/>
        </w:rPr>
      </w:pPr>
      <w:r w:rsidRPr="000B52F2">
        <w:rPr>
          <w:rFonts w:ascii="Times New Roman" w:hAnsi="Times New Roman" w:cs="Times New Roman"/>
        </w:rPr>
        <w:t>Start.</w:t>
      </w:r>
    </w:p>
    <w:p w14:paraId="71208B43" w14:textId="77777777" w:rsidR="006E534E" w:rsidRPr="000B52F2" w:rsidRDefault="00214C81">
      <w:pPr>
        <w:pStyle w:val="ListNumber"/>
        <w:rPr>
          <w:rFonts w:ascii="Times New Roman" w:hAnsi="Times New Roman" w:cs="Times New Roman"/>
        </w:rPr>
      </w:pPr>
      <w:r w:rsidRPr="000B52F2">
        <w:rPr>
          <w:rFonts w:ascii="Times New Roman" w:hAnsi="Times New Roman" w:cs="Times New Roman"/>
        </w:rPr>
        <w:t>Read integer number n.</w:t>
      </w:r>
    </w:p>
    <w:p w14:paraId="088B7863" w14:textId="77777777" w:rsidR="006E534E" w:rsidRPr="000B52F2" w:rsidRDefault="00214C81">
      <w:pPr>
        <w:pStyle w:val="ListNumber"/>
        <w:rPr>
          <w:rFonts w:ascii="Times New Roman" w:hAnsi="Times New Roman" w:cs="Times New Roman"/>
        </w:rPr>
      </w:pPr>
      <w:r w:rsidRPr="000B52F2">
        <w:rPr>
          <w:rFonts w:ascii="Times New Roman" w:hAnsi="Times New Roman" w:cs="Times New Roman"/>
        </w:rPr>
        <w:t>Define recursive function fact(n).</w:t>
      </w:r>
    </w:p>
    <w:p w14:paraId="699628EE" w14:textId="77777777" w:rsidR="006E534E" w:rsidRPr="000B52F2" w:rsidRDefault="00214C81">
      <w:pPr>
        <w:pStyle w:val="ListNumber"/>
        <w:rPr>
          <w:rFonts w:ascii="Times New Roman" w:hAnsi="Times New Roman" w:cs="Times New Roman"/>
        </w:rPr>
      </w:pPr>
      <w:r w:rsidRPr="000B52F2">
        <w:rPr>
          <w:rFonts w:ascii="Times New Roman" w:hAnsi="Times New Roman" w:cs="Times New Roman"/>
        </w:rPr>
        <w:t>If n==0 or n==1 return 1 else return n*fact(n-1).</w:t>
      </w:r>
    </w:p>
    <w:p w14:paraId="40AD30CA" w14:textId="77777777" w:rsidR="006E534E" w:rsidRPr="000B52F2" w:rsidRDefault="00214C81">
      <w:pPr>
        <w:pStyle w:val="ListNumber"/>
        <w:rPr>
          <w:rFonts w:ascii="Times New Roman" w:hAnsi="Times New Roman" w:cs="Times New Roman"/>
        </w:rPr>
      </w:pPr>
      <w:r w:rsidRPr="000B52F2">
        <w:rPr>
          <w:rFonts w:ascii="Times New Roman" w:hAnsi="Times New Roman" w:cs="Times New Roman"/>
        </w:rPr>
        <w:t>Call function and print result.</w:t>
      </w:r>
    </w:p>
    <w:p w14:paraId="5C2D9C38" w14:textId="77777777" w:rsidR="00657749" w:rsidRPr="000B52F2" w:rsidRDefault="00214C81">
      <w:pPr>
        <w:pStyle w:val="ListNumber"/>
        <w:rPr>
          <w:rFonts w:ascii="Times New Roman" w:hAnsi="Times New Roman" w:cs="Times New Roman"/>
        </w:rPr>
      </w:pPr>
      <w:r w:rsidRPr="000B52F2">
        <w:rPr>
          <w:rFonts w:ascii="Times New Roman" w:hAnsi="Times New Roman" w:cs="Times New Roman"/>
        </w:rPr>
        <w:t>Stop.</w:t>
      </w:r>
      <w:r w:rsidR="00657749" w:rsidRPr="000B52F2">
        <w:rPr>
          <w:rFonts w:ascii="Times New Roman" w:hAnsi="Times New Roman" w:cs="Times New Roman"/>
          <w:noProof/>
        </w:rPr>
        <w:t xml:space="preserve"> </w:t>
      </w:r>
      <w:r w:rsidR="00657749" w:rsidRPr="000B52F2">
        <w:rPr>
          <w:rFonts w:ascii="Times New Roman" w:hAnsi="Times New Roman" w:cs="Times New Roman"/>
          <w:noProof/>
        </w:rPr>
        <w:br/>
      </w:r>
    </w:p>
    <w:p w14:paraId="6A9291A2" w14:textId="77777777" w:rsidR="00657749" w:rsidRPr="000B52F2" w:rsidRDefault="00657749" w:rsidP="00657749">
      <w:pPr>
        <w:pStyle w:val="ListNumber"/>
        <w:numPr>
          <w:ilvl w:val="0"/>
          <w:numId w:val="0"/>
        </w:numPr>
        <w:rPr>
          <w:rFonts w:ascii="Times New Roman" w:hAnsi="Times New Roman" w:cs="Times New Roman"/>
        </w:rPr>
      </w:pPr>
    </w:p>
    <w:p w14:paraId="2A1F2D15" w14:textId="77777777" w:rsidR="00657749" w:rsidRPr="000B52F2" w:rsidRDefault="00657749" w:rsidP="00657749">
      <w:pPr>
        <w:pStyle w:val="ListNumber"/>
        <w:numPr>
          <w:ilvl w:val="0"/>
          <w:numId w:val="0"/>
        </w:numPr>
        <w:rPr>
          <w:rFonts w:ascii="Times New Roman" w:hAnsi="Times New Roman" w:cs="Times New Roman"/>
        </w:rPr>
      </w:pPr>
    </w:p>
    <w:p w14:paraId="4F3598AA" w14:textId="13E9D76F" w:rsidR="006E534E" w:rsidRPr="000B52F2" w:rsidRDefault="00657749" w:rsidP="00657749">
      <w:pPr>
        <w:pStyle w:val="ListNumber"/>
        <w:numPr>
          <w:ilvl w:val="0"/>
          <w:numId w:val="0"/>
        </w:numPr>
        <w:jc w:val="center"/>
        <w:rPr>
          <w:rFonts w:ascii="Times New Roman" w:hAnsi="Times New Roman" w:cs="Times New Roman"/>
        </w:rPr>
      </w:pPr>
      <w:r w:rsidRPr="000B52F2">
        <w:rPr>
          <w:rFonts w:ascii="Times New Roman" w:hAnsi="Times New Roman" w:cs="Times New Roman"/>
          <w:noProof/>
        </w:rPr>
        <w:drawing>
          <wp:inline distT="0" distB="0" distL="0" distR="0" wp14:anchorId="1F0B5113" wp14:editId="5D4DF109">
            <wp:extent cx="5689597" cy="3022600"/>
            <wp:effectExtent l="0" t="0" r="6985" b="6350"/>
            <wp:docPr id="35349949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499496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6844" cy="302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E7F15" w14:textId="3BD7E1AE" w:rsidR="006E534E" w:rsidRPr="000B52F2" w:rsidRDefault="006E534E">
      <w:pPr>
        <w:pStyle w:val="Heading2"/>
        <w:rPr>
          <w:rFonts w:ascii="Times New Roman" w:hAnsi="Times New Roman" w:cs="Times New Roman"/>
          <w:color w:val="auto"/>
        </w:rPr>
      </w:pPr>
    </w:p>
    <w:p w14:paraId="5330C278" w14:textId="77777777" w:rsidR="00FD1D43" w:rsidRPr="000B52F2" w:rsidRDefault="00FD1D43">
      <w:pPr>
        <w:pStyle w:val="Heading2"/>
        <w:rPr>
          <w:rFonts w:ascii="Times New Roman" w:hAnsi="Times New Roman" w:cs="Times New Roman"/>
          <w:color w:val="auto"/>
        </w:rPr>
      </w:pPr>
    </w:p>
    <w:p w14:paraId="7B3256FB" w14:textId="51D191F8" w:rsidR="006E534E" w:rsidRPr="000B52F2" w:rsidRDefault="00214C81">
      <w:pPr>
        <w:pStyle w:val="Heading2"/>
        <w:rPr>
          <w:rFonts w:ascii="Times New Roman" w:hAnsi="Times New Roman" w:cs="Times New Roman"/>
          <w:color w:val="auto"/>
        </w:rPr>
      </w:pPr>
      <w:r w:rsidRPr="000B52F2">
        <w:rPr>
          <w:rFonts w:ascii="Times New Roman" w:hAnsi="Times New Roman" w:cs="Times New Roman"/>
          <w:color w:val="auto"/>
        </w:rPr>
        <w:t>Result</w:t>
      </w:r>
    </w:p>
    <w:p w14:paraId="553FE846" w14:textId="77777777" w:rsidR="006E534E" w:rsidRPr="000B52F2" w:rsidRDefault="00214C81">
      <w:pPr>
        <w:rPr>
          <w:rFonts w:ascii="Times New Roman" w:hAnsi="Times New Roman" w:cs="Times New Roman"/>
        </w:rPr>
      </w:pPr>
      <w:r w:rsidRPr="000B52F2">
        <w:rPr>
          <w:rFonts w:ascii="Times New Roman" w:hAnsi="Times New Roman" w:cs="Times New Roman"/>
        </w:rPr>
        <w:t>The program was successfully executed and factorial was found using recursion.</w:t>
      </w:r>
    </w:p>
    <w:p w14:paraId="0FBEA079" w14:textId="77777777" w:rsidR="006E534E" w:rsidRPr="000B52F2" w:rsidRDefault="00214C81">
      <w:pPr>
        <w:pStyle w:val="Heading1"/>
        <w:rPr>
          <w:rFonts w:ascii="Times New Roman" w:hAnsi="Times New Roman" w:cs="Times New Roman"/>
          <w:color w:val="auto"/>
        </w:rPr>
      </w:pPr>
      <w:r w:rsidRPr="000B52F2">
        <w:rPr>
          <w:rFonts w:ascii="Times New Roman" w:hAnsi="Times New Roman" w:cs="Times New Roman"/>
          <w:color w:val="auto"/>
        </w:rPr>
        <w:t>Fibonacci using Recursion</w:t>
      </w:r>
    </w:p>
    <w:p w14:paraId="1F1EE9AC" w14:textId="77777777" w:rsidR="006E534E" w:rsidRPr="000B52F2" w:rsidRDefault="00214C81">
      <w:pPr>
        <w:pStyle w:val="Heading2"/>
        <w:rPr>
          <w:rFonts w:ascii="Times New Roman" w:hAnsi="Times New Roman" w:cs="Times New Roman"/>
          <w:color w:val="auto"/>
        </w:rPr>
      </w:pPr>
      <w:r w:rsidRPr="000B52F2">
        <w:rPr>
          <w:rFonts w:ascii="Times New Roman" w:hAnsi="Times New Roman" w:cs="Times New Roman"/>
          <w:color w:val="auto"/>
        </w:rPr>
        <w:t>Aim</w:t>
      </w:r>
    </w:p>
    <w:p w14:paraId="7FF7294C" w14:textId="77777777" w:rsidR="006E534E" w:rsidRPr="000B52F2" w:rsidRDefault="00214C81">
      <w:pPr>
        <w:rPr>
          <w:rFonts w:ascii="Times New Roman" w:hAnsi="Times New Roman" w:cs="Times New Roman"/>
        </w:rPr>
      </w:pPr>
      <w:r w:rsidRPr="000B52F2">
        <w:rPr>
          <w:rFonts w:ascii="Times New Roman" w:hAnsi="Times New Roman" w:cs="Times New Roman"/>
        </w:rPr>
        <w:t>To write a C program to print Fibonacci series using recursion.</w:t>
      </w:r>
    </w:p>
    <w:p w14:paraId="47F84331" w14:textId="77777777" w:rsidR="006E534E" w:rsidRPr="000B52F2" w:rsidRDefault="00214C81">
      <w:pPr>
        <w:pStyle w:val="Heading2"/>
        <w:rPr>
          <w:rFonts w:ascii="Times New Roman" w:hAnsi="Times New Roman" w:cs="Times New Roman"/>
          <w:color w:val="auto"/>
        </w:rPr>
      </w:pPr>
      <w:r w:rsidRPr="000B52F2">
        <w:rPr>
          <w:rFonts w:ascii="Times New Roman" w:hAnsi="Times New Roman" w:cs="Times New Roman"/>
          <w:color w:val="auto"/>
        </w:rPr>
        <w:t>Observation</w:t>
      </w:r>
    </w:p>
    <w:p w14:paraId="1A368EF0" w14:textId="77777777" w:rsidR="006E534E" w:rsidRPr="000B52F2" w:rsidRDefault="00214C81">
      <w:pPr>
        <w:rPr>
          <w:rFonts w:ascii="Times New Roman" w:hAnsi="Times New Roman" w:cs="Times New Roman"/>
        </w:rPr>
      </w:pPr>
      <w:r w:rsidRPr="000B52F2">
        <w:rPr>
          <w:rFonts w:ascii="Times New Roman" w:hAnsi="Times New Roman" w:cs="Times New Roman"/>
        </w:rPr>
        <w:t>Fibonacci sequence is generated using recursive relation f(n)=f(n-1)+f(n-2).</w:t>
      </w:r>
    </w:p>
    <w:p w14:paraId="3A164263" w14:textId="77777777" w:rsidR="006E534E" w:rsidRPr="000B52F2" w:rsidRDefault="00214C81">
      <w:pPr>
        <w:pStyle w:val="Heading2"/>
        <w:rPr>
          <w:rFonts w:ascii="Times New Roman" w:hAnsi="Times New Roman" w:cs="Times New Roman"/>
          <w:color w:val="auto"/>
        </w:rPr>
      </w:pPr>
      <w:r w:rsidRPr="000B52F2">
        <w:rPr>
          <w:rFonts w:ascii="Times New Roman" w:hAnsi="Times New Roman" w:cs="Times New Roman"/>
          <w:color w:val="auto"/>
        </w:rPr>
        <w:t>Algorithm</w:t>
      </w:r>
    </w:p>
    <w:p w14:paraId="02FDA876" w14:textId="77777777" w:rsidR="006E534E" w:rsidRPr="000B52F2" w:rsidRDefault="00214C81">
      <w:pPr>
        <w:pStyle w:val="ListNumber"/>
        <w:rPr>
          <w:rFonts w:ascii="Times New Roman" w:hAnsi="Times New Roman" w:cs="Times New Roman"/>
        </w:rPr>
      </w:pPr>
      <w:r w:rsidRPr="000B52F2">
        <w:rPr>
          <w:rFonts w:ascii="Times New Roman" w:hAnsi="Times New Roman" w:cs="Times New Roman"/>
        </w:rPr>
        <w:t>Start.</w:t>
      </w:r>
    </w:p>
    <w:p w14:paraId="583457D6" w14:textId="77777777" w:rsidR="006E534E" w:rsidRPr="000B52F2" w:rsidRDefault="00214C81">
      <w:pPr>
        <w:pStyle w:val="ListNumber"/>
        <w:rPr>
          <w:rFonts w:ascii="Times New Roman" w:hAnsi="Times New Roman" w:cs="Times New Roman"/>
        </w:rPr>
      </w:pPr>
      <w:r w:rsidRPr="000B52F2">
        <w:rPr>
          <w:rFonts w:ascii="Times New Roman" w:hAnsi="Times New Roman" w:cs="Times New Roman"/>
        </w:rPr>
        <w:t>Read n.</w:t>
      </w:r>
    </w:p>
    <w:p w14:paraId="6B1A8396" w14:textId="77777777" w:rsidR="006E534E" w:rsidRPr="000B52F2" w:rsidRDefault="00214C81">
      <w:pPr>
        <w:pStyle w:val="ListNumber"/>
        <w:rPr>
          <w:rFonts w:ascii="Times New Roman" w:hAnsi="Times New Roman" w:cs="Times New Roman"/>
        </w:rPr>
      </w:pPr>
      <w:r w:rsidRPr="000B52F2">
        <w:rPr>
          <w:rFonts w:ascii="Times New Roman" w:hAnsi="Times New Roman" w:cs="Times New Roman"/>
        </w:rPr>
        <w:t>Define recursive function fib(n).</w:t>
      </w:r>
    </w:p>
    <w:p w14:paraId="7336EFF9" w14:textId="77777777" w:rsidR="006E534E" w:rsidRPr="000B52F2" w:rsidRDefault="00214C81">
      <w:pPr>
        <w:pStyle w:val="ListNumber"/>
        <w:rPr>
          <w:rFonts w:ascii="Times New Roman" w:hAnsi="Times New Roman" w:cs="Times New Roman"/>
        </w:rPr>
      </w:pPr>
      <w:r w:rsidRPr="000B52F2">
        <w:rPr>
          <w:rFonts w:ascii="Times New Roman" w:hAnsi="Times New Roman" w:cs="Times New Roman"/>
        </w:rPr>
        <w:t>If n==0 return 0, if n==1 return 1.</w:t>
      </w:r>
    </w:p>
    <w:p w14:paraId="1DA1259C" w14:textId="77777777" w:rsidR="006E534E" w:rsidRPr="000B52F2" w:rsidRDefault="00214C81">
      <w:pPr>
        <w:pStyle w:val="ListNumber"/>
        <w:rPr>
          <w:rFonts w:ascii="Times New Roman" w:hAnsi="Times New Roman" w:cs="Times New Roman"/>
        </w:rPr>
      </w:pPr>
      <w:r w:rsidRPr="000B52F2">
        <w:rPr>
          <w:rFonts w:ascii="Times New Roman" w:hAnsi="Times New Roman" w:cs="Times New Roman"/>
        </w:rPr>
        <w:t>Else return fib(n-1)+fib(n-2).</w:t>
      </w:r>
    </w:p>
    <w:p w14:paraId="4A2C98C7" w14:textId="77777777" w:rsidR="006E534E" w:rsidRPr="000B52F2" w:rsidRDefault="00214C81">
      <w:pPr>
        <w:pStyle w:val="ListNumber"/>
        <w:rPr>
          <w:rFonts w:ascii="Times New Roman" w:hAnsi="Times New Roman" w:cs="Times New Roman"/>
        </w:rPr>
      </w:pPr>
      <w:r w:rsidRPr="000B52F2">
        <w:rPr>
          <w:rFonts w:ascii="Times New Roman" w:hAnsi="Times New Roman" w:cs="Times New Roman"/>
        </w:rPr>
        <w:t>Call function for first n terms.</w:t>
      </w:r>
    </w:p>
    <w:p w14:paraId="2BEDF298" w14:textId="77777777" w:rsidR="006E534E" w:rsidRPr="000B52F2" w:rsidRDefault="00214C81">
      <w:pPr>
        <w:pStyle w:val="ListNumber"/>
        <w:rPr>
          <w:rFonts w:ascii="Times New Roman" w:hAnsi="Times New Roman" w:cs="Times New Roman"/>
        </w:rPr>
      </w:pPr>
      <w:r w:rsidRPr="000B52F2">
        <w:rPr>
          <w:rFonts w:ascii="Times New Roman" w:hAnsi="Times New Roman" w:cs="Times New Roman"/>
        </w:rPr>
        <w:t>Display result.</w:t>
      </w:r>
    </w:p>
    <w:p w14:paraId="245A2DC7" w14:textId="77777777" w:rsidR="00657749" w:rsidRPr="000B52F2" w:rsidRDefault="00657749" w:rsidP="00657749">
      <w:pPr>
        <w:pStyle w:val="ListNumber"/>
        <w:numPr>
          <w:ilvl w:val="0"/>
          <w:numId w:val="0"/>
        </w:numPr>
        <w:ind w:left="360" w:hanging="360"/>
        <w:rPr>
          <w:rFonts w:ascii="Times New Roman" w:hAnsi="Times New Roman" w:cs="Times New Roman"/>
        </w:rPr>
      </w:pPr>
    </w:p>
    <w:p w14:paraId="1BEC004B" w14:textId="77777777" w:rsidR="00657749" w:rsidRPr="000B52F2" w:rsidRDefault="00657749" w:rsidP="00657749">
      <w:pPr>
        <w:pStyle w:val="ListNumber"/>
        <w:numPr>
          <w:ilvl w:val="0"/>
          <w:numId w:val="0"/>
        </w:numPr>
        <w:ind w:left="360" w:hanging="360"/>
        <w:rPr>
          <w:rFonts w:ascii="Times New Roman" w:hAnsi="Times New Roman" w:cs="Times New Roman"/>
        </w:rPr>
      </w:pPr>
    </w:p>
    <w:p w14:paraId="54B93728" w14:textId="77777777" w:rsidR="00657749" w:rsidRPr="000B52F2" w:rsidRDefault="00657749" w:rsidP="00657749">
      <w:pPr>
        <w:pStyle w:val="ListNumber"/>
        <w:numPr>
          <w:ilvl w:val="0"/>
          <w:numId w:val="0"/>
        </w:numPr>
        <w:ind w:left="360" w:hanging="360"/>
        <w:rPr>
          <w:rFonts w:ascii="Times New Roman" w:hAnsi="Times New Roman" w:cs="Times New Roman"/>
        </w:rPr>
      </w:pPr>
    </w:p>
    <w:p w14:paraId="5C36F57B" w14:textId="30123F82" w:rsidR="00FD1D43" w:rsidRPr="000B52F2" w:rsidRDefault="00657749" w:rsidP="00657749">
      <w:pPr>
        <w:pStyle w:val="ListNumber"/>
        <w:numPr>
          <w:ilvl w:val="0"/>
          <w:numId w:val="0"/>
        </w:numPr>
        <w:ind w:left="360" w:hanging="360"/>
        <w:jc w:val="center"/>
        <w:rPr>
          <w:rFonts w:ascii="Times New Roman" w:hAnsi="Times New Roman" w:cs="Times New Roman"/>
        </w:rPr>
      </w:pPr>
      <w:r w:rsidRPr="000B52F2">
        <w:rPr>
          <w:rFonts w:ascii="Times New Roman" w:hAnsi="Times New Roman" w:cs="Times New Roman"/>
          <w:noProof/>
        </w:rPr>
        <w:drawing>
          <wp:inline distT="0" distB="0" distL="0" distR="0" wp14:anchorId="51F106D4" wp14:editId="1BD0B090">
            <wp:extent cx="5167879" cy="2926671"/>
            <wp:effectExtent l="0" t="0" r="0" b="7620"/>
            <wp:docPr id="404827249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827249" name="Picture 6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8160" cy="2938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71C8A2" w14:textId="3AA31FFC" w:rsidR="00FD1D43" w:rsidRPr="000B52F2" w:rsidRDefault="00FD1D43">
      <w:pPr>
        <w:pStyle w:val="Heading2"/>
        <w:rPr>
          <w:rFonts w:ascii="Times New Roman" w:hAnsi="Times New Roman" w:cs="Times New Roman"/>
          <w:color w:val="auto"/>
        </w:rPr>
      </w:pPr>
    </w:p>
    <w:p w14:paraId="2797EF7A" w14:textId="77777777" w:rsidR="00FD1D43" w:rsidRPr="000B52F2" w:rsidRDefault="00FD1D43">
      <w:pPr>
        <w:pStyle w:val="Heading2"/>
        <w:rPr>
          <w:rFonts w:ascii="Times New Roman" w:hAnsi="Times New Roman" w:cs="Times New Roman"/>
          <w:color w:val="auto"/>
        </w:rPr>
      </w:pPr>
    </w:p>
    <w:p w14:paraId="2579EB19" w14:textId="77777777" w:rsidR="00FD1D43" w:rsidRPr="000B52F2" w:rsidRDefault="00FD1D43">
      <w:pPr>
        <w:pStyle w:val="Heading2"/>
        <w:rPr>
          <w:rFonts w:ascii="Times New Roman" w:hAnsi="Times New Roman" w:cs="Times New Roman"/>
          <w:color w:val="auto"/>
        </w:rPr>
      </w:pPr>
    </w:p>
    <w:p w14:paraId="15FF3745" w14:textId="30A643BA" w:rsidR="006E534E" w:rsidRPr="000B52F2" w:rsidRDefault="00214C81">
      <w:pPr>
        <w:pStyle w:val="Heading2"/>
        <w:rPr>
          <w:rFonts w:ascii="Times New Roman" w:hAnsi="Times New Roman" w:cs="Times New Roman"/>
          <w:color w:val="auto"/>
        </w:rPr>
      </w:pPr>
      <w:r w:rsidRPr="000B52F2">
        <w:rPr>
          <w:rFonts w:ascii="Times New Roman" w:hAnsi="Times New Roman" w:cs="Times New Roman"/>
          <w:color w:val="auto"/>
        </w:rPr>
        <w:t>Result</w:t>
      </w:r>
    </w:p>
    <w:p w14:paraId="7AF8108E" w14:textId="77777777" w:rsidR="006E534E" w:rsidRPr="000B52F2" w:rsidRDefault="00214C81">
      <w:pPr>
        <w:rPr>
          <w:rFonts w:ascii="Times New Roman" w:hAnsi="Times New Roman" w:cs="Times New Roman"/>
        </w:rPr>
      </w:pPr>
      <w:r w:rsidRPr="000B52F2">
        <w:rPr>
          <w:rFonts w:ascii="Times New Roman" w:hAnsi="Times New Roman" w:cs="Times New Roman"/>
        </w:rPr>
        <w:t>The program was successfully executed and Fibonacci series was generated using recursion.</w:t>
      </w:r>
    </w:p>
    <w:p w14:paraId="19A01B2A" w14:textId="77777777" w:rsidR="006E534E" w:rsidRPr="000B52F2" w:rsidRDefault="00214C81">
      <w:pPr>
        <w:pStyle w:val="Heading1"/>
        <w:rPr>
          <w:rFonts w:ascii="Times New Roman" w:hAnsi="Times New Roman" w:cs="Times New Roman"/>
          <w:color w:val="auto"/>
        </w:rPr>
      </w:pPr>
      <w:r w:rsidRPr="000B52F2">
        <w:rPr>
          <w:rFonts w:ascii="Times New Roman" w:hAnsi="Times New Roman" w:cs="Times New Roman"/>
          <w:color w:val="auto"/>
        </w:rPr>
        <w:t>Array Operations (Insert, Delete, Display)</w:t>
      </w:r>
    </w:p>
    <w:p w14:paraId="2E3ECC3D" w14:textId="77777777" w:rsidR="006E534E" w:rsidRPr="000B52F2" w:rsidRDefault="00214C81">
      <w:pPr>
        <w:pStyle w:val="Heading2"/>
        <w:rPr>
          <w:rFonts w:ascii="Times New Roman" w:hAnsi="Times New Roman" w:cs="Times New Roman"/>
          <w:color w:val="auto"/>
        </w:rPr>
      </w:pPr>
      <w:r w:rsidRPr="000B52F2">
        <w:rPr>
          <w:rFonts w:ascii="Times New Roman" w:hAnsi="Times New Roman" w:cs="Times New Roman"/>
          <w:color w:val="auto"/>
        </w:rPr>
        <w:t>Aim</w:t>
      </w:r>
    </w:p>
    <w:p w14:paraId="3A2DF98E" w14:textId="77777777" w:rsidR="006E534E" w:rsidRPr="000B52F2" w:rsidRDefault="00214C81">
      <w:pPr>
        <w:rPr>
          <w:rFonts w:ascii="Times New Roman" w:hAnsi="Times New Roman" w:cs="Times New Roman"/>
        </w:rPr>
      </w:pPr>
      <w:r w:rsidRPr="000B52F2">
        <w:rPr>
          <w:rFonts w:ascii="Times New Roman" w:hAnsi="Times New Roman" w:cs="Times New Roman"/>
        </w:rPr>
        <w:t>To write a C program to implement array operations such as insert, delete, and display.</w:t>
      </w:r>
    </w:p>
    <w:p w14:paraId="10CB9BAC" w14:textId="77777777" w:rsidR="006E534E" w:rsidRPr="000B52F2" w:rsidRDefault="00214C81">
      <w:pPr>
        <w:pStyle w:val="Heading2"/>
        <w:rPr>
          <w:rFonts w:ascii="Times New Roman" w:hAnsi="Times New Roman" w:cs="Times New Roman"/>
          <w:color w:val="auto"/>
        </w:rPr>
      </w:pPr>
      <w:r w:rsidRPr="000B52F2">
        <w:rPr>
          <w:rFonts w:ascii="Times New Roman" w:hAnsi="Times New Roman" w:cs="Times New Roman"/>
          <w:color w:val="auto"/>
        </w:rPr>
        <w:t>Observation</w:t>
      </w:r>
    </w:p>
    <w:p w14:paraId="6E1FDC37" w14:textId="77777777" w:rsidR="006E534E" w:rsidRPr="000B52F2" w:rsidRDefault="00214C81">
      <w:pPr>
        <w:rPr>
          <w:rFonts w:ascii="Times New Roman" w:hAnsi="Times New Roman" w:cs="Times New Roman"/>
        </w:rPr>
      </w:pPr>
      <w:r w:rsidRPr="000B52F2">
        <w:rPr>
          <w:rFonts w:ascii="Times New Roman" w:hAnsi="Times New Roman" w:cs="Times New Roman"/>
        </w:rPr>
        <w:t>Arrays are fixed-size collections. We can insert, delete and display elements using index-based operations.</w:t>
      </w:r>
    </w:p>
    <w:p w14:paraId="575015CD" w14:textId="77777777" w:rsidR="006E534E" w:rsidRPr="000B52F2" w:rsidRDefault="00214C81">
      <w:pPr>
        <w:pStyle w:val="Heading2"/>
        <w:rPr>
          <w:rFonts w:ascii="Times New Roman" w:hAnsi="Times New Roman" w:cs="Times New Roman"/>
          <w:color w:val="auto"/>
        </w:rPr>
      </w:pPr>
      <w:r w:rsidRPr="000B52F2">
        <w:rPr>
          <w:rFonts w:ascii="Times New Roman" w:hAnsi="Times New Roman" w:cs="Times New Roman"/>
          <w:color w:val="auto"/>
        </w:rPr>
        <w:t>Algorithm</w:t>
      </w:r>
    </w:p>
    <w:p w14:paraId="36614200" w14:textId="77777777" w:rsidR="006E534E" w:rsidRPr="000B52F2" w:rsidRDefault="00214C81">
      <w:pPr>
        <w:pStyle w:val="ListNumber"/>
        <w:rPr>
          <w:rFonts w:ascii="Times New Roman" w:hAnsi="Times New Roman" w:cs="Times New Roman"/>
        </w:rPr>
      </w:pPr>
      <w:r w:rsidRPr="000B52F2">
        <w:rPr>
          <w:rFonts w:ascii="Times New Roman" w:hAnsi="Times New Roman" w:cs="Times New Roman"/>
        </w:rPr>
        <w:t>Start.</w:t>
      </w:r>
    </w:p>
    <w:p w14:paraId="4C2DBC63" w14:textId="77777777" w:rsidR="006E534E" w:rsidRPr="000B52F2" w:rsidRDefault="00214C81">
      <w:pPr>
        <w:pStyle w:val="ListNumber"/>
        <w:rPr>
          <w:rFonts w:ascii="Times New Roman" w:hAnsi="Times New Roman" w:cs="Times New Roman"/>
        </w:rPr>
      </w:pPr>
      <w:r w:rsidRPr="000B52F2">
        <w:rPr>
          <w:rFonts w:ascii="Times New Roman" w:hAnsi="Times New Roman" w:cs="Times New Roman"/>
        </w:rPr>
        <w:t>Declare array and size.</w:t>
      </w:r>
    </w:p>
    <w:p w14:paraId="11A0F942" w14:textId="77777777" w:rsidR="006E534E" w:rsidRPr="000B52F2" w:rsidRDefault="00214C81">
      <w:pPr>
        <w:pStyle w:val="ListNumber"/>
        <w:rPr>
          <w:rFonts w:ascii="Times New Roman" w:hAnsi="Times New Roman" w:cs="Times New Roman"/>
        </w:rPr>
      </w:pPr>
      <w:r w:rsidRPr="000B52F2">
        <w:rPr>
          <w:rFonts w:ascii="Times New Roman" w:hAnsi="Times New Roman" w:cs="Times New Roman"/>
        </w:rPr>
        <w:t>Insert element at given position.</w:t>
      </w:r>
    </w:p>
    <w:p w14:paraId="678723E7" w14:textId="77777777" w:rsidR="006E534E" w:rsidRPr="000B52F2" w:rsidRDefault="00214C81">
      <w:pPr>
        <w:pStyle w:val="ListNumber"/>
        <w:rPr>
          <w:rFonts w:ascii="Times New Roman" w:hAnsi="Times New Roman" w:cs="Times New Roman"/>
        </w:rPr>
      </w:pPr>
      <w:r w:rsidRPr="000B52F2">
        <w:rPr>
          <w:rFonts w:ascii="Times New Roman" w:hAnsi="Times New Roman" w:cs="Times New Roman"/>
        </w:rPr>
        <w:t>Delete element from given position.</w:t>
      </w:r>
    </w:p>
    <w:p w14:paraId="01FAA9F4" w14:textId="6ECE7445" w:rsidR="00483A1B" w:rsidRPr="000B52F2" w:rsidRDefault="00214C81" w:rsidP="00483A1B">
      <w:pPr>
        <w:pStyle w:val="ListNumber"/>
        <w:rPr>
          <w:rFonts w:ascii="Times New Roman" w:hAnsi="Times New Roman" w:cs="Times New Roman"/>
        </w:rPr>
      </w:pPr>
      <w:r w:rsidRPr="000B52F2">
        <w:rPr>
          <w:rFonts w:ascii="Times New Roman" w:hAnsi="Times New Roman" w:cs="Times New Roman"/>
        </w:rPr>
        <w:t>Display array elements.</w:t>
      </w:r>
    </w:p>
    <w:p w14:paraId="1F2BFDE5" w14:textId="77777777" w:rsidR="00483A1B" w:rsidRPr="000B52F2" w:rsidRDefault="00483A1B" w:rsidP="00483A1B">
      <w:pPr>
        <w:pStyle w:val="ListNumber"/>
        <w:numPr>
          <w:ilvl w:val="0"/>
          <w:numId w:val="0"/>
        </w:numPr>
        <w:ind w:left="360" w:hanging="360"/>
        <w:rPr>
          <w:rFonts w:ascii="Times New Roman" w:hAnsi="Times New Roman" w:cs="Times New Roman"/>
        </w:rPr>
      </w:pPr>
    </w:p>
    <w:p w14:paraId="1DBF17EC" w14:textId="144C3DA2" w:rsidR="00FD1D43" w:rsidRPr="000B52F2" w:rsidRDefault="00483A1B" w:rsidP="00483A1B">
      <w:pPr>
        <w:pStyle w:val="ListNumber"/>
        <w:numPr>
          <w:ilvl w:val="0"/>
          <w:numId w:val="0"/>
        </w:numPr>
        <w:jc w:val="center"/>
        <w:rPr>
          <w:rFonts w:ascii="Times New Roman" w:hAnsi="Times New Roman" w:cs="Times New Roman"/>
        </w:rPr>
      </w:pPr>
      <w:r w:rsidRPr="000B52F2">
        <w:rPr>
          <w:rFonts w:ascii="Times New Roman" w:hAnsi="Times New Roman" w:cs="Times New Roman"/>
          <w:b/>
          <w:bCs/>
          <w:noProof/>
          <w:sz w:val="20"/>
        </w:rPr>
        <w:t xml:space="preserve"> </w:t>
      </w:r>
      <w:r w:rsidRPr="000B52F2">
        <w:rPr>
          <w:rFonts w:ascii="Times New Roman" w:hAnsi="Times New Roman" w:cs="Times New Roman"/>
          <w:b/>
          <w:bCs/>
          <w:noProof/>
          <w:sz w:val="20"/>
        </w:rPr>
        <w:drawing>
          <wp:inline distT="0" distB="0" distL="0" distR="0" wp14:anchorId="3B330453" wp14:editId="3BC0BFDA">
            <wp:extent cx="4997560" cy="3060065"/>
            <wp:effectExtent l="0" t="0" r="0" b="6985"/>
            <wp:docPr id="197844105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441055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39442" cy="308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617E5" w14:textId="77777777" w:rsidR="00FD1D43" w:rsidRPr="000B52F2" w:rsidRDefault="00FD1D43" w:rsidP="00FD1D43">
      <w:pPr>
        <w:pStyle w:val="Heading2"/>
        <w:rPr>
          <w:rFonts w:ascii="Times New Roman" w:eastAsiaTheme="minorEastAsia" w:hAnsi="Times New Roman" w:cs="Times New Roman"/>
          <w:b w:val="0"/>
          <w:bCs w:val="0"/>
          <w:color w:val="auto"/>
          <w:sz w:val="20"/>
          <w:szCs w:val="22"/>
        </w:rPr>
      </w:pPr>
    </w:p>
    <w:p w14:paraId="33F67FD4" w14:textId="73BDDA02" w:rsidR="00FD1D43" w:rsidRPr="000B52F2" w:rsidRDefault="000B52F2" w:rsidP="00FD1D43">
      <w:pPr>
        <w:pStyle w:val="Heading2"/>
        <w:rPr>
          <w:rFonts w:ascii="Times New Roman" w:eastAsiaTheme="minorEastAsia" w:hAnsi="Times New Roman" w:cs="Times New Roman"/>
          <w:b w:val="0"/>
          <w:bCs w:val="0"/>
          <w:color w:val="auto"/>
          <w:sz w:val="20"/>
          <w:szCs w:val="22"/>
        </w:rPr>
      </w:pPr>
      <w:r w:rsidRPr="000B52F2">
        <w:rPr>
          <w:rFonts w:ascii="Times New Roman" w:eastAsiaTheme="minorEastAsia" w:hAnsi="Times New Roman" w:cs="Times New Roman"/>
          <w:b w:val="0"/>
          <w:bCs w:val="0"/>
          <w:color w:val="auto"/>
          <w:sz w:val="20"/>
          <w:szCs w:val="22"/>
        </w:rPr>
        <w:t>+</w:t>
      </w:r>
    </w:p>
    <w:p w14:paraId="1957B650" w14:textId="77777777" w:rsidR="000B52F2" w:rsidRPr="000B52F2" w:rsidRDefault="000B52F2" w:rsidP="000B52F2">
      <w:pPr>
        <w:rPr>
          <w:rFonts w:ascii="Times New Roman" w:hAnsi="Times New Roman" w:cs="Times New Roman"/>
        </w:rPr>
      </w:pPr>
    </w:p>
    <w:p w14:paraId="40FA221A" w14:textId="77777777" w:rsidR="000B52F2" w:rsidRPr="000B52F2" w:rsidRDefault="000B52F2" w:rsidP="000B52F2">
      <w:pPr>
        <w:rPr>
          <w:rFonts w:ascii="Times New Roman" w:hAnsi="Times New Roman" w:cs="Times New Roman"/>
        </w:rPr>
      </w:pPr>
    </w:p>
    <w:p w14:paraId="1FC28729" w14:textId="4CF4065F" w:rsidR="00FD1D43" w:rsidRPr="000B52F2" w:rsidRDefault="00FD1D43" w:rsidP="00FD1D43">
      <w:pPr>
        <w:pStyle w:val="Heading2"/>
        <w:rPr>
          <w:rFonts w:ascii="Times New Roman" w:eastAsiaTheme="minorEastAsia" w:hAnsi="Times New Roman" w:cs="Times New Roman"/>
          <w:b w:val="0"/>
          <w:bCs w:val="0"/>
          <w:color w:val="auto"/>
          <w:sz w:val="20"/>
          <w:szCs w:val="22"/>
        </w:rPr>
      </w:pPr>
    </w:p>
    <w:p w14:paraId="19066BDB" w14:textId="69F850B8" w:rsidR="006E534E" w:rsidRPr="000B52F2" w:rsidRDefault="00214C81" w:rsidP="00FD1D43">
      <w:pPr>
        <w:pStyle w:val="Heading2"/>
        <w:rPr>
          <w:rFonts w:ascii="Times New Roman" w:hAnsi="Times New Roman" w:cs="Times New Roman"/>
          <w:color w:val="auto"/>
        </w:rPr>
      </w:pPr>
      <w:r w:rsidRPr="000B52F2">
        <w:rPr>
          <w:rFonts w:ascii="Times New Roman" w:hAnsi="Times New Roman" w:cs="Times New Roman"/>
          <w:color w:val="auto"/>
        </w:rPr>
        <w:t>Result</w:t>
      </w:r>
    </w:p>
    <w:p w14:paraId="2664701A" w14:textId="77777777" w:rsidR="006E534E" w:rsidRPr="000B52F2" w:rsidRDefault="00214C81">
      <w:pPr>
        <w:rPr>
          <w:rFonts w:ascii="Times New Roman" w:hAnsi="Times New Roman" w:cs="Times New Roman"/>
        </w:rPr>
      </w:pPr>
      <w:r w:rsidRPr="000B52F2">
        <w:rPr>
          <w:rFonts w:ascii="Times New Roman" w:hAnsi="Times New Roman" w:cs="Times New Roman"/>
        </w:rPr>
        <w:t>The program was successfully executed and array operations were performed.</w:t>
      </w:r>
    </w:p>
    <w:p w14:paraId="762D4A1E" w14:textId="77777777" w:rsidR="006E534E" w:rsidRPr="000B52F2" w:rsidRDefault="00214C81">
      <w:pPr>
        <w:pStyle w:val="Heading1"/>
        <w:rPr>
          <w:rFonts w:ascii="Times New Roman" w:hAnsi="Times New Roman" w:cs="Times New Roman"/>
          <w:color w:val="auto"/>
        </w:rPr>
      </w:pPr>
      <w:r w:rsidRPr="000B52F2">
        <w:rPr>
          <w:rFonts w:ascii="Times New Roman" w:hAnsi="Times New Roman" w:cs="Times New Roman"/>
          <w:color w:val="auto"/>
        </w:rPr>
        <w:t>Linear Search</w:t>
      </w:r>
    </w:p>
    <w:p w14:paraId="42815556" w14:textId="77777777" w:rsidR="006E534E" w:rsidRPr="000B52F2" w:rsidRDefault="00214C81">
      <w:pPr>
        <w:pStyle w:val="Heading2"/>
        <w:rPr>
          <w:rFonts w:ascii="Times New Roman" w:hAnsi="Times New Roman" w:cs="Times New Roman"/>
          <w:color w:val="auto"/>
        </w:rPr>
      </w:pPr>
      <w:r w:rsidRPr="000B52F2">
        <w:rPr>
          <w:rFonts w:ascii="Times New Roman" w:hAnsi="Times New Roman" w:cs="Times New Roman"/>
          <w:color w:val="auto"/>
        </w:rPr>
        <w:t>Aim</w:t>
      </w:r>
    </w:p>
    <w:p w14:paraId="76B3A891" w14:textId="77777777" w:rsidR="006E534E" w:rsidRPr="000B52F2" w:rsidRDefault="00214C81">
      <w:pPr>
        <w:rPr>
          <w:rFonts w:ascii="Times New Roman" w:hAnsi="Times New Roman" w:cs="Times New Roman"/>
        </w:rPr>
      </w:pPr>
      <w:r w:rsidRPr="000B52F2">
        <w:rPr>
          <w:rFonts w:ascii="Times New Roman" w:hAnsi="Times New Roman" w:cs="Times New Roman"/>
        </w:rPr>
        <w:t>To write a C program to search a number using Linear Search method.</w:t>
      </w:r>
    </w:p>
    <w:p w14:paraId="6556CB31" w14:textId="77777777" w:rsidR="006E534E" w:rsidRPr="000B52F2" w:rsidRDefault="00214C81">
      <w:pPr>
        <w:pStyle w:val="Heading2"/>
        <w:rPr>
          <w:rFonts w:ascii="Times New Roman" w:hAnsi="Times New Roman" w:cs="Times New Roman"/>
          <w:color w:val="auto"/>
        </w:rPr>
      </w:pPr>
      <w:r w:rsidRPr="000B52F2">
        <w:rPr>
          <w:rFonts w:ascii="Times New Roman" w:hAnsi="Times New Roman" w:cs="Times New Roman"/>
          <w:color w:val="auto"/>
        </w:rPr>
        <w:t>Observation</w:t>
      </w:r>
    </w:p>
    <w:p w14:paraId="4DBE1534" w14:textId="77777777" w:rsidR="006E534E" w:rsidRPr="000B52F2" w:rsidRDefault="00214C81">
      <w:pPr>
        <w:rPr>
          <w:rFonts w:ascii="Times New Roman" w:hAnsi="Times New Roman" w:cs="Times New Roman"/>
        </w:rPr>
      </w:pPr>
      <w:r w:rsidRPr="000B52F2">
        <w:rPr>
          <w:rFonts w:ascii="Times New Roman" w:hAnsi="Times New Roman" w:cs="Times New Roman"/>
        </w:rPr>
        <w:t>Linear search compares each element until key is found.</w:t>
      </w:r>
    </w:p>
    <w:p w14:paraId="10405624" w14:textId="77777777" w:rsidR="006E534E" w:rsidRPr="000B52F2" w:rsidRDefault="00214C81">
      <w:pPr>
        <w:pStyle w:val="Heading2"/>
        <w:rPr>
          <w:rFonts w:ascii="Times New Roman" w:hAnsi="Times New Roman" w:cs="Times New Roman"/>
          <w:color w:val="auto"/>
        </w:rPr>
      </w:pPr>
      <w:r w:rsidRPr="000B52F2">
        <w:rPr>
          <w:rFonts w:ascii="Times New Roman" w:hAnsi="Times New Roman" w:cs="Times New Roman"/>
          <w:color w:val="auto"/>
        </w:rPr>
        <w:t>Algorithm</w:t>
      </w:r>
    </w:p>
    <w:p w14:paraId="0F356C49" w14:textId="77777777" w:rsidR="006E534E" w:rsidRPr="000B52F2" w:rsidRDefault="00214C81">
      <w:pPr>
        <w:pStyle w:val="ListNumber"/>
        <w:rPr>
          <w:rFonts w:ascii="Times New Roman" w:hAnsi="Times New Roman" w:cs="Times New Roman"/>
        </w:rPr>
      </w:pPr>
      <w:r w:rsidRPr="000B52F2">
        <w:rPr>
          <w:rFonts w:ascii="Times New Roman" w:hAnsi="Times New Roman" w:cs="Times New Roman"/>
        </w:rPr>
        <w:t>Start.</w:t>
      </w:r>
    </w:p>
    <w:p w14:paraId="0F87F1C2" w14:textId="77777777" w:rsidR="006E534E" w:rsidRPr="000B52F2" w:rsidRDefault="00214C81">
      <w:pPr>
        <w:pStyle w:val="ListNumber"/>
        <w:rPr>
          <w:rFonts w:ascii="Times New Roman" w:hAnsi="Times New Roman" w:cs="Times New Roman"/>
        </w:rPr>
      </w:pPr>
      <w:r w:rsidRPr="000B52F2">
        <w:rPr>
          <w:rFonts w:ascii="Times New Roman" w:hAnsi="Times New Roman" w:cs="Times New Roman"/>
        </w:rPr>
        <w:t>Read array elements and key.</w:t>
      </w:r>
    </w:p>
    <w:p w14:paraId="6D524CA8" w14:textId="77777777" w:rsidR="006E534E" w:rsidRPr="000B52F2" w:rsidRDefault="00214C81">
      <w:pPr>
        <w:pStyle w:val="ListNumber"/>
        <w:rPr>
          <w:rFonts w:ascii="Times New Roman" w:hAnsi="Times New Roman" w:cs="Times New Roman"/>
        </w:rPr>
      </w:pPr>
      <w:r w:rsidRPr="000B52F2">
        <w:rPr>
          <w:rFonts w:ascii="Times New Roman" w:hAnsi="Times New Roman" w:cs="Times New Roman"/>
        </w:rPr>
        <w:t>Scan array sequentially.</w:t>
      </w:r>
    </w:p>
    <w:p w14:paraId="0953B72E" w14:textId="77777777" w:rsidR="006E534E" w:rsidRPr="000B52F2" w:rsidRDefault="00214C81">
      <w:pPr>
        <w:pStyle w:val="ListNumber"/>
        <w:rPr>
          <w:rFonts w:ascii="Times New Roman" w:hAnsi="Times New Roman" w:cs="Times New Roman"/>
        </w:rPr>
      </w:pPr>
      <w:r w:rsidRPr="000B52F2">
        <w:rPr>
          <w:rFonts w:ascii="Times New Roman" w:hAnsi="Times New Roman" w:cs="Times New Roman"/>
        </w:rPr>
        <w:t>If element matches key, print position.</w:t>
      </w:r>
    </w:p>
    <w:p w14:paraId="6BA713C9" w14:textId="77777777" w:rsidR="006E534E" w:rsidRPr="000B52F2" w:rsidRDefault="00214C81">
      <w:pPr>
        <w:pStyle w:val="ListNumber"/>
        <w:rPr>
          <w:rFonts w:ascii="Times New Roman" w:hAnsi="Times New Roman" w:cs="Times New Roman"/>
        </w:rPr>
      </w:pPr>
      <w:r w:rsidRPr="000B52F2">
        <w:rPr>
          <w:rFonts w:ascii="Times New Roman" w:hAnsi="Times New Roman" w:cs="Times New Roman"/>
        </w:rPr>
        <w:t>If not found, print not found.</w:t>
      </w:r>
    </w:p>
    <w:p w14:paraId="03AEE914" w14:textId="77777777" w:rsidR="006E534E" w:rsidRPr="000B52F2" w:rsidRDefault="00214C81">
      <w:pPr>
        <w:pStyle w:val="ListNumber"/>
        <w:rPr>
          <w:rFonts w:ascii="Times New Roman" w:hAnsi="Times New Roman" w:cs="Times New Roman"/>
        </w:rPr>
      </w:pPr>
      <w:r w:rsidRPr="000B52F2">
        <w:rPr>
          <w:rFonts w:ascii="Times New Roman" w:hAnsi="Times New Roman" w:cs="Times New Roman"/>
        </w:rPr>
        <w:t>Stop.</w:t>
      </w:r>
    </w:p>
    <w:p w14:paraId="68305CD6" w14:textId="45E737D1" w:rsidR="006E534E" w:rsidRPr="000B52F2" w:rsidRDefault="006E534E">
      <w:pPr>
        <w:pStyle w:val="Heading2"/>
        <w:rPr>
          <w:rFonts w:ascii="Times New Roman" w:hAnsi="Times New Roman" w:cs="Times New Roman"/>
          <w:color w:val="auto"/>
        </w:rPr>
      </w:pPr>
    </w:p>
    <w:p w14:paraId="298EA9ED" w14:textId="31F6DE47" w:rsidR="000B52F2" w:rsidRPr="000B52F2" w:rsidRDefault="000B52F2" w:rsidP="000B52F2">
      <w:pPr>
        <w:rPr>
          <w:rFonts w:ascii="Times New Roman" w:hAnsi="Times New Roman" w:cs="Times New Roman"/>
        </w:rPr>
      </w:pPr>
      <w:r w:rsidRPr="000B52F2">
        <w:rPr>
          <w:rFonts w:ascii="Times New Roman" w:hAnsi="Times New Roman" w:cs="Times New Roman"/>
          <w:noProof/>
        </w:rPr>
        <w:drawing>
          <wp:inline distT="0" distB="0" distL="0" distR="0" wp14:anchorId="66BA1A7D" wp14:editId="29B189D0">
            <wp:extent cx="4864100" cy="2869481"/>
            <wp:effectExtent l="0" t="0" r="0" b="7620"/>
            <wp:docPr id="140264980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649804" name="Picture 1402649804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70536" cy="2873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2A5F2" w14:textId="77777777" w:rsidR="00FD1D43" w:rsidRPr="000B52F2" w:rsidRDefault="00FD1D43">
      <w:pPr>
        <w:pStyle w:val="Heading2"/>
        <w:rPr>
          <w:rFonts w:ascii="Times New Roman" w:hAnsi="Times New Roman" w:cs="Times New Roman"/>
          <w:color w:val="auto"/>
        </w:rPr>
      </w:pPr>
    </w:p>
    <w:p w14:paraId="19B942A9" w14:textId="77777777" w:rsidR="00FD1D43" w:rsidRPr="000B52F2" w:rsidRDefault="00FD1D43">
      <w:pPr>
        <w:pStyle w:val="Heading2"/>
        <w:rPr>
          <w:rFonts w:ascii="Times New Roman" w:hAnsi="Times New Roman" w:cs="Times New Roman"/>
          <w:color w:val="auto"/>
        </w:rPr>
      </w:pPr>
    </w:p>
    <w:p w14:paraId="083964E7" w14:textId="77777777" w:rsidR="000B52F2" w:rsidRPr="000B52F2" w:rsidRDefault="000B52F2">
      <w:pPr>
        <w:pStyle w:val="Heading2"/>
        <w:rPr>
          <w:rFonts w:ascii="Times New Roman" w:hAnsi="Times New Roman" w:cs="Times New Roman"/>
          <w:color w:val="auto"/>
        </w:rPr>
      </w:pPr>
    </w:p>
    <w:p w14:paraId="740A44C5" w14:textId="77777777" w:rsidR="000B52F2" w:rsidRPr="000B52F2" w:rsidRDefault="000B52F2">
      <w:pPr>
        <w:pStyle w:val="Heading2"/>
        <w:rPr>
          <w:rFonts w:ascii="Times New Roman" w:hAnsi="Times New Roman" w:cs="Times New Roman"/>
          <w:color w:val="auto"/>
        </w:rPr>
      </w:pPr>
    </w:p>
    <w:p w14:paraId="0C9297E9" w14:textId="48FD369F" w:rsidR="006E534E" w:rsidRPr="000B52F2" w:rsidRDefault="00214C81">
      <w:pPr>
        <w:pStyle w:val="Heading2"/>
        <w:rPr>
          <w:rFonts w:ascii="Times New Roman" w:hAnsi="Times New Roman" w:cs="Times New Roman"/>
          <w:color w:val="auto"/>
        </w:rPr>
      </w:pPr>
      <w:r w:rsidRPr="000B52F2">
        <w:rPr>
          <w:rFonts w:ascii="Times New Roman" w:hAnsi="Times New Roman" w:cs="Times New Roman"/>
          <w:color w:val="auto"/>
        </w:rPr>
        <w:t>Result</w:t>
      </w:r>
    </w:p>
    <w:p w14:paraId="6EDA7D8A" w14:textId="77777777" w:rsidR="006E534E" w:rsidRPr="000B52F2" w:rsidRDefault="00214C81">
      <w:pPr>
        <w:rPr>
          <w:rFonts w:ascii="Times New Roman" w:hAnsi="Times New Roman" w:cs="Times New Roman"/>
        </w:rPr>
      </w:pPr>
      <w:r w:rsidRPr="000B52F2">
        <w:rPr>
          <w:rFonts w:ascii="Times New Roman" w:hAnsi="Times New Roman" w:cs="Times New Roman"/>
        </w:rPr>
        <w:t>The program was successfully executed and the element was searched using Linear Search.</w:t>
      </w:r>
    </w:p>
    <w:p w14:paraId="4F0F044E" w14:textId="77777777" w:rsidR="006E534E" w:rsidRPr="000B52F2" w:rsidRDefault="00214C81">
      <w:pPr>
        <w:pStyle w:val="Heading1"/>
        <w:rPr>
          <w:rFonts w:ascii="Times New Roman" w:hAnsi="Times New Roman" w:cs="Times New Roman"/>
          <w:color w:val="auto"/>
        </w:rPr>
      </w:pPr>
      <w:r w:rsidRPr="000B52F2">
        <w:rPr>
          <w:rFonts w:ascii="Times New Roman" w:hAnsi="Times New Roman" w:cs="Times New Roman"/>
          <w:color w:val="auto"/>
        </w:rPr>
        <w:t>Binary Search</w:t>
      </w:r>
    </w:p>
    <w:p w14:paraId="0E24F0D7" w14:textId="77777777" w:rsidR="006E534E" w:rsidRPr="000B52F2" w:rsidRDefault="00214C81">
      <w:pPr>
        <w:pStyle w:val="Heading2"/>
        <w:rPr>
          <w:rFonts w:ascii="Times New Roman" w:hAnsi="Times New Roman" w:cs="Times New Roman"/>
          <w:color w:val="auto"/>
        </w:rPr>
      </w:pPr>
      <w:r w:rsidRPr="000B52F2">
        <w:rPr>
          <w:rFonts w:ascii="Times New Roman" w:hAnsi="Times New Roman" w:cs="Times New Roman"/>
          <w:color w:val="auto"/>
        </w:rPr>
        <w:t>Aim</w:t>
      </w:r>
    </w:p>
    <w:p w14:paraId="3A382D0A" w14:textId="77777777" w:rsidR="006E534E" w:rsidRPr="000B52F2" w:rsidRDefault="00214C81">
      <w:pPr>
        <w:rPr>
          <w:rFonts w:ascii="Times New Roman" w:hAnsi="Times New Roman" w:cs="Times New Roman"/>
        </w:rPr>
      </w:pPr>
      <w:r w:rsidRPr="000B52F2">
        <w:rPr>
          <w:rFonts w:ascii="Times New Roman" w:hAnsi="Times New Roman" w:cs="Times New Roman"/>
        </w:rPr>
        <w:t>To write a C program to search a number using Binary Search method.</w:t>
      </w:r>
    </w:p>
    <w:p w14:paraId="1824B6AC" w14:textId="77777777" w:rsidR="006E534E" w:rsidRPr="000B52F2" w:rsidRDefault="00214C81">
      <w:pPr>
        <w:pStyle w:val="Heading2"/>
        <w:rPr>
          <w:rFonts w:ascii="Times New Roman" w:hAnsi="Times New Roman" w:cs="Times New Roman"/>
          <w:color w:val="auto"/>
        </w:rPr>
      </w:pPr>
      <w:r w:rsidRPr="000B52F2">
        <w:rPr>
          <w:rFonts w:ascii="Times New Roman" w:hAnsi="Times New Roman" w:cs="Times New Roman"/>
          <w:color w:val="auto"/>
        </w:rPr>
        <w:t>Observation</w:t>
      </w:r>
    </w:p>
    <w:p w14:paraId="53809663" w14:textId="77777777" w:rsidR="006E534E" w:rsidRPr="000B52F2" w:rsidRDefault="00214C81">
      <w:pPr>
        <w:rPr>
          <w:rFonts w:ascii="Times New Roman" w:hAnsi="Times New Roman" w:cs="Times New Roman"/>
        </w:rPr>
      </w:pPr>
      <w:r w:rsidRPr="000B52F2">
        <w:rPr>
          <w:rFonts w:ascii="Times New Roman" w:hAnsi="Times New Roman" w:cs="Times New Roman"/>
        </w:rPr>
        <w:t>Binary search works on sorted array by repeatedly dividing the search interval in half.</w:t>
      </w:r>
    </w:p>
    <w:p w14:paraId="07162CC2" w14:textId="77777777" w:rsidR="006E534E" w:rsidRPr="000B52F2" w:rsidRDefault="00214C81">
      <w:pPr>
        <w:pStyle w:val="Heading2"/>
        <w:rPr>
          <w:rFonts w:ascii="Times New Roman" w:hAnsi="Times New Roman" w:cs="Times New Roman"/>
          <w:color w:val="auto"/>
        </w:rPr>
      </w:pPr>
      <w:r w:rsidRPr="000B52F2">
        <w:rPr>
          <w:rFonts w:ascii="Times New Roman" w:hAnsi="Times New Roman" w:cs="Times New Roman"/>
          <w:color w:val="auto"/>
        </w:rPr>
        <w:t>Algorithm</w:t>
      </w:r>
    </w:p>
    <w:p w14:paraId="78BFCB51" w14:textId="77777777" w:rsidR="006E534E" w:rsidRPr="000B52F2" w:rsidRDefault="00214C81">
      <w:pPr>
        <w:pStyle w:val="ListNumber"/>
        <w:rPr>
          <w:rFonts w:ascii="Times New Roman" w:hAnsi="Times New Roman" w:cs="Times New Roman"/>
        </w:rPr>
      </w:pPr>
      <w:r w:rsidRPr="000B52F2">
        <w:rPr>
          <w:rFonts w:ascii="Times New Roman" w:hAnsi="Times New Roman" w:cs="Times New Roman"/>
        </w:rPr>
        <w:t>Start.</w:t>
      </w:r>
    </w:p>
    <w:p w14:paraId="70E7CF25" w14:textId="77777777" w:rsidR="006E534E" w:rsidRPr="000B52F2" w:rsidRDefault="00214C81">
      <w:pPr>
        <w:pStyle w:val="ListNumber"/>
        <w:rPr>
          <w:rFonts w:ascii="Times New Roman" w:hAnsi="Times New Roman" w:cs="Times New Roman"/>
        </w:rPr>
      </w:pPr>
      <w:r w:rsidRPr="000B52F2">
        <w:rPr>
          <w:rFonts w:ascii="Times New Roman" w:hAnsi="Times New Roman" w:cs="Times New Roman"/>
        </w:rPr>
        <w:t>Read sorted array and key.</w:t>
      </w:r>
    </w:p>
    <w:p w14:paraId="0802ADDD" w14:textId="77777777" w:rsidR="006E534E" w:rsidRPr="000B52F2" w:rsidRDefault="00214C81">
      <w:pPr>
        <w:pStyle w:val="ListNumber"/>
        <w:rPr>
          <w:rFonts w:ascii="Times New Roman" w:hAnsi="Times New Roman" w:cs="Times New Roman"/>
        </w:rPr>
      </w:pPr>
      <w:r w:rsidRPr="000B52F2">
        <w:rPr>
          <w:rFonts w:ascii="Times New Roman" w:hAnsi="Times New Roman" w:cs="Times New Roman"/>
        </w:rPr>
        <w:t>Initialize low=0, high=n-1.</w:t>
      </w:r>
    </w:p>
    <w:p w14:paraId="69D4AEA8" w14:textId="77777777" w:rsidR="006E534E" w:rsidRPr="000B52F2" w:rsidRDefault="00214C81">
      <w:pPr>
        <w:pStyle w:val="ListNumber"/>
        <w:rPr>
          <w:rFonts w:ascii="Times New Roman" w:hAnsi="Times New Roman" w:cs="Times New Roman"/>
        </w:rPr>
      </w:pPr>
      <w:r w:rsidRPr="000B52F2">
        <w:rPr>
          <w:rFonts w:ascii="Times New Roman" w:hAnsi="Times New Roman" w:cs="Times New Roman"/>
        </w:rPr>
        <w:t>While low&lt;=high compute mid.</w:t>
      </w:r>
    </w:p>
    <w:p w14:paraId="1F3D45CA" w14:textId="77777777" w:rsidR="006E534E" w:rsidRPr="000B52F2" w:rsidRDefault="00214C81">
      <w:pPr>
        <w:pStyle w:val="ListNumber"/>
        <w:rPr>
          <w:rFonts w:ascii="Times New Roman" w:hAnsi="Times New Roman" w:cs="Times New Roman"/>
        </w:rPr>
      </w:pPr>
      <w:r w:rsidRPr="000B52F2">
        <w:rPr>
          <w:rFonts w:ascii="Times New Roman" w:hAnsi="Times New Roman" w:cs="Times New Roman"/>
        </w:rPr>
        <w:t>If key==a[mid], found.</w:t>
      </w:r>
    </w:p>
    <w:p w14:paraId="0CAB194C" w14:textId="77777777" w:rsidR="006E534E" w:rsidRPr="000B52F2" w:rsidRDefault="00214C81">
      <w:pPr>
        <w:pStyle w:val="ListNumber"/>
        <w:rPr>
          <w:rFonts w:ascii="Times New Roman" w:hAnsi="Times New Roman" w:cs="Times New Roman"/>
        </w:rPr>
      </w:pPr>
      <w:r w:rsidRPr="000B52F2">
        <w:rPr>
          <w:rFonts w:ascii="Times New Roman" w:hAnsi="Times New Roman" w:cs="Times New Roman"/>
        </w:rPr>
        <w:t>Else if key&lt;a[mid], high=mid-1 else low=mid+1.</w:t>
      </w:r>
    </w:p>
    <w:p w14:paraId="1AF633F5" w14:textId="77777777" w:rsidR="006E534E" w:rsidRPr="000B52F2" w:rsidRDefault="00214C81">
      <w:pPr>
        <w:pStyle w:val="ListNumber"/>
        <w:rPr>
          <w:rFonts w:ascii="Times New Roman" w:hAnsi="Times New Roman" w:cs="Times New Roman"/>
        </w:rPr>
      </w:pPr>
      <w:r w:rsidRPr="000B52F2">
        <w:rPr>
          <w:rFonts w:ascii="Times New Roman" w:hAnsi="Times New Roman" w:cs="Times New Roman"/>
        </w:rPr>
        <w:t>Stop.</w:t>
      </w:r>
    </w:p>
    <w:p w14:paraId="7233EC15" w14:textId="1BDD74FE" w:rsidR="006E534E" w:rsidRPr="000B52F2" w:rsidRDefault="000B52F2" w:rsidP="000B52F2">
      <w:pPr>
        <w:pStyle w:val="Heading2"/>
        <w:jc w:val="center"/>
        <w:rPr>
          <w:rFonts w:ascii="Times New Roman" w:hAnsi="Times New Roman" w:cs="Times New Roman"/>
          <w:color w:val="auto"/>
        </w:rPr>
      </w:pPr>
      <w:r w:rsidRPr="000B52F2">
        <w:rPr>
          <w:rFonts w:ascii="Times New Roman" w:hAnsi="Times New Roman" w:cs="Times New Roman"/>
          <w:noProof/>
          <w:color w:val="auto"/>
        </w:rPr>
        <w:drawing>
          <wp:inline distT="0" distB="0" distL="0" distR="0" wp14:anchorId="19DDFFF4" wp14:editId="733DF8F9">
            <wp:extent cx="4821130" cy="2945130"/>
            <wp:effectExtent l="0" t="0" r="0" b="7620"/>
            <wp:docPr id="238492268" name="Picture 3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492268" name="Picture 3" descr="A screenshot of a computer program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26002" cy="2948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6A36D" w14:textId="77777777" w:rsidR="000B52F2" w:rsidRPr="000B52F2" w:rsidRDefault="000B52F2" w:rsidP="000B52F2">
      <w:pPr>
        <w:rPr>
          <w:rFonts w:ascii="Times New Roman" w:hAnsi="Times New Roman" w:cs="Times New Roman"/>
        </w:rPr>
      </w:pPr>
    </w:p>
    <w:p w14:paraId="6E0E0AF2" w14:textId="77777777" w:rsidR="000B52F2" w:rsidRPr="000B52F2" w:rsidRDefault="000B52F2" w:rsidP="000B52F2">
      <w:pPr>
        <w:rPr>
          <w:rFonts w:ascii="Times New Roman" w:hAnsi="Times New Roman" w:cs="Times New Roman"/>
        </w:rPr>
      </w:pPr>
    </w:p>
    <w:p w14:paraId="069C9410" w14:textId="77777777" w:rsidR="000B52F2" w:rsidRPr="000B52F2" w:rsidRDefault="000B52F2" w:rsidP="000B52F2">
      <w:pPr>
        <w:rPr>
          <w:rFonts w:ascii="Times New Roman" w:hAnsi="Times New Roman" w:cs="Times New Roman"/>
        </w:rPr>
      </w:pPr>
    </w:p>
    <w:p w14:paraId="63EE4C82" w14:textId="77777777" w:rsidR="000B52F2" w:rsidRPr="000B52F2" w:rsidRDefault="000B52F2" w:rsidP="000B52F2">
      <w:pPr>
        <w:rPr>
          <w:rFonts w:ascii="Times New Roman" w:hAnsi="Times New Roman" w:cs="Times New Roman"/>
        </w:rPr>
      </w:pPr>
    </w:p>
    <w:p w14:paraId="5F3995F4" w14:textId="77777777" w:rsidR="000B52F2" w:rsidRPr="000B52F2" w:rsidRDefault="000B52F2" w:rsidP="000B52F2">
      <w:pPr>
        <w:rPr>
          <w:rFonts w:ascii="Times New Roman" w:hAnsi="Times New Roman" w:cs="Times New Roman"/>
        </w:rPr>
      </w:pPr>
    </w:p>
    <w:p w14:paraId="37153255" w14:textId="77777777" w:rsidR="006E534E" w:rsidRPr="000B52F2" w:rsidRDefault="00214C81">
      <w:pPr>
        <w:pStyle w:val="Heading2"/>
        <w:rPr>
          <w:rFonts w:ascii="Times New Roman" w:hAnsi="Times New Roman" w:cs="Times New Roman"/>
          <w:color w:val="auto"/>
        </w:rPr>
      </w:pPr>
      <w:r w:rsidRPr="000B52F2">
        <w:rPr>
          <w:rFonts w:ascii="Times New Roman" w:hAnsi="Times New Roman" w:cs="Times New Roman"/>
          <w:color w:val="auto"/>
        </w:rPr>
        <w:t>Result</w:t>
      </w:r>
    </w:p>
    <w:p w14:paraId="4338A705" w14:textId="77777777" w:rsidR="006E534E" w:rsidRPr="000B52F2" w:rsidRDefault="00214C81">
      <w:pPr>
        <w:rPr>
          <w:rFonts w:ascii="Times New Roman" w:hAnsi="Times New Roman" w:cs="Times New Roman"/>
        </w:rPr>
      </w:pPr>
      <w:r w:rsidRPr="000B52F2">
        <w:rPr>
          <w:rFonts w:ascii="Times New Roman" w:hAnsi="Times New Roman" w:cs="Times New Roman"/>
        </w:rPr>
        <w:t>The program was successfully executed and the element was searched using Binary Search.</w:t>
      </w:r>
    </w:p>
    <w:sectPr w:rsidR="006E534E" w:rsidRPr="000B52F2" w:rsidSect="000B52F2">
      <w:pgSz w:w="12240" w:h="15840"/>
      <w:pgMar w:top="1440" w:right="1800" w:bottom="1440" w:left="180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59588514">
    <w:abstractNumId w:val="8"/>
  </w:num>
  <w:num w:numId="2" w16cid:durableId="1843741461">
    <w:abstractNumId w:val="6"/>
  </w:num>
  <w:num w:numId="3" w16cid:durableId="545921043">
    <w:abstractNumId w:val="5"/>
  </w:num>
  <w:num w:numId="4" w16cid:durableId="330717782">
    <w:abstractNumId w:val="4"/>
  </w:num>
  <w:num w:numId="5" w16cid:durableId="671226546">
    <w:abstractNumId w:val="7"/>
  </w:num>
  <w:num w:numId="6" w16cid:durableId="221645463">
    <w:abstractNumId w:val="3"/>
  </w:num>
  <w:num w:numId="7" w16cid:durableId="1974752212">
    <w:abstractNumId w:val="2"/>
  </w:num>
  <w:num w:numId="8" w16cid:durableId="344982284">
    <w:abstractNumId w:val="1"/>
  </w:num>
  <w:num w:numId="9" w16cid:durableId="6329035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B52F2"/>
    <w:rsid w:val="0015074B"/>
    <w:rsid w:val="001E13DD"/>
    <w:rsid w:val="00214C81"/>
    <w:rsid w:val="0029639D"/>
    <w:rsid w:val="00326F90"/>
    <w:rsid w:val="00330E45"/>
    <w:rsid w:val="00483A1B"/>
    <w:rsid w:val="005165D8"/>
    <w:rsid w:val="00657749"/>
    <w:rsid w:val="006E534E"/>
    <w:rsid w:val="009D2B63"/>
    <w:rsid w:val="00AA1D8D"/>
    <w:rsid w:val="00B47730"/>
    <w:rsid w:val="00C00270"/>
    <w:rsid w:val="00CB0664"/>
    <w:rsid w:val="00E27A69"/>
    <w:rsid w:val="00FC693F"/>
    <w:rsid w:val="00FD1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8B8DD18"/>
  <w14:defaultImageDpi w14:val="300"/>
  <w15:docId w15:val="{2E7392C2-B620-4CC7-890A-E062F65F2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link w:val="NoSpacingChar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NoSpacingChar">
    <w:name w:val="No Spacing Char"/>
    <w:basedOn w:val="DefaultParagraphFont"/>
    <w:link w:val="NoSpacing"/>
    <w:uiPriority w:val="1"/>
    <w:rsid w:val="000B52F2"/>
  </w:style>
  <w:style w:type="paragraph" w:styleId="BalloonText">
    <w:name w:val="Balloon Text"/>
    <w:basedOn w:val="Normal"/>
    <w:link w:val="BalloonTextChar"/>
    <w:uiPriority w:val="99"/>
    <w:semiHidden/>
    <w:unhideWhenUsed/>
    <w:rsid w:val="005165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65D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888C895-6464-4358-91EB-DA2E100F41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596</Words>
  <Characters>3403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deva v</cp:lastModifiedBy>
  <cp:revision>2</cp:revision>
  <dcterms:created xsi:type="dcterms:W3CDTF">2025-09-12T03:20:00Z</dcterms:created>
  <dcterms:modified xsi:type="dcterms:W3CDTF">2025-09-12T03:20:00Z</dcterms:modified>
</cp:coreProperties>
</file>